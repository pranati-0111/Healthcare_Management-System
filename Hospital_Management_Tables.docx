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97EA" w14:textId="77777777" w:rsidR="00E846EA" w:rsidRDefault="00040FBA">
      <w:pPr>
        <w:pStyle w:val="Heading2"/>
      </w:pPr>
      <w:r>
        <w:t>Patient</w:t>
      </w:r>
    </w:p>
    <w:p w14:paraId="3A7612F3" w14:textId="15EF0DB2" w:rsidR="00B34326" w:rsidRPr="00B34326" w:rsidRDefault="00B34326" w:rsidP="00B34326">
      <w:r>
        <w:t>RULE:</w:t>
      </w:r>
      <w:r w:rsidR="0012270B">
        <w:t xml:space="preserve"> </w:t>
      </w:r>
      <w:r w:rsidR="002A6F7B">
        <w:t xml:space="preserve">For binary relationship with cardinality ratio either 1 to m or m to 1, a combined table will be developed for many side entity 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040"/>
        <w:gridCol w:w="990"/>
        <w:gridCol w:w="1097"/>
        <w:gridCol w:w="1131"/>
        <w:gridCol w:w="1110"/>
        <w:gridCol w:w="1118"/>
        <w:gridCol w:w="1156"/>
      </w:tblGrid>
      <w:tr w:rsidR="002A6F7B" w14:paraId="4A3497F2" w14:textId="29DC2406" w:rsidTr="002A6F7B">
        <w:tc>
          <w:tcPr>
            <w:tcW w:w="1219" w:type="dxa"/>
          </w:tcPr>
          <w:p w14:paraId="4A3497EB" w14:textId="77777777" w:rsidR="002A6F7B" w:rsidRPr="002A6F7B" w:rsidRDefault="002A6F7B">
            <w:pPr>
              <w:rPr>
                <w:u w:val="single"/>
              </w:rPr>
            </w:pPr>
            <w:r w:rsidRPr="002A6F7B">
              <w:rPr>
                <w:u w:val="single"/>
              </w:rPr>
              <w:t>Patient_ID</w:t>
            </w:r>
          </w:p>
        </w:tc>
        <w:tc>
          <w:tcPr>
            <w:tcW w:w="1089" w:type="dxa"/>
          </w:tcPr>
          <w:p w14:paraId="4A3497EC" w14:textId="77777777" w:rsidR="002A6F7B" w:rsidRDefault="002A6F7B">
            <w:r>
              <w:t>Name</w:t>
            </w:r>
          </w:p>
        </w:tc>
        <w:tc>
          <w:tcPr>
            <w:tcW w:w="1051" w:type="dxa"/>
          </w:tcPr>
          <w:p w14:paraId="4A3497ED" w14:textId="77777777" w:rsidR="002A6F7B" w:rsidRDefault="002A6F7B">
            <w:r>
              <w:t>DOB</w:t>
            </w:r>
          </w:p>
        </w:tc>
        <w:tc>
          <w:tcPr>
            <w:tcW w:w="1131" w:type="dxa"/>
          </w:tcPr>
          <w:p w14:paraId="4A3497EE" w14:textId="77777777" w:rsidR="002A6F7B" w:rsidRDefault="002A6F7B">
            <w:r>
              <w:t>Gender</w:t>
            </w:r>
          </w:p>
        </w:tc>
        <w:tc>
          <w:tcPr>
            <w:tcW w:w="1157" w:type="dxa"/>
          </w:tcPr>
          <w:p w14:paraId="4A3497EF" w14:textId="77777777" w:rsidR="002A6F7B" w:rsidRDefault="002A6F7B">
            <w:r>
              <w:t>Address</w:t>
            </w:r>
          </w:p>
        </w:tc>
        <w:tc>
          <w:tcPr>
            <w:tcW w:w="1141" w:type="dxa"/>
          </w:tcPr>
          <w:p w14:paraId="4A3497F0" w14:textId="77777777" w:rsidR="002A6F7B" w:rsidRDefault="002A6F7B">
            <w:r>
              <w:t>Contact</w:t>
            </w:r>
          </w:p>
        </w:tc>
        <w:tc>
          <w:tcPr>
            <w:tcW w:w="1147" w:type="dxa"/>
          </w:tcPr>
          <w:p w14:paraId="4A3497F1" w14:textId="77777777" w:rsidR="002A6F7B" w:rsidRDefault="002A6F7B">
            <w:r>
              <w:t>Medical History</w:t>
            </w:r>
          </w:p>
        </w:tc>
        <w:tc>
          <w:tcPr>
            <w:tcW w:w="921" w:type="dxa"/>
          </w:tcPr>
          <w:p w14:paraId="7D5EBE10" w14:textId="25CE713E" w:rsidR="002A6F7B" w:rsidRPr="002A6F7B" w:rsidRDefault="002A6F7B">
            <w:pPr>
              <w:rPr>
                <w:u w:val="single"/>
              </w:rPr>
            </w:pPr>
            <w:r w:rsidRPr="002A6F7B">
              <w:rPr>
                <w:u w:val="single"/>
              </w:rPr>
              <w:t>Doctor_ID</w:t>
            </w:r>
          </w:p>
        </w:tc>
      </w:tr>
      <w:tr w:rsidR="002A6F7B" w14:paraId="4A3497FA" w14:textId="36AE5B62" w:rsidTr="002A6F7B">
        <w:tc>
          <w:tcPr>
            <w:tcW w:w="1219" w:type="dxa"/>
          </w:tcPr>
          <w:p w14:paraId="4A3497F3" w14:textId="77777777" w:rsidR="002A6F7B" w:rsidRDefault="002A6F7B"/>
        </w:tc>
        <w:tc>
          <w:tcPr>
            <w:tcW w:w="1089" w:type="dxa"/>
          </w:tcPr>
          <w:p w14:paraId="4A3497F4" w14:textId="77777777" w:rsidR="002A6F7B" w:rsidRDefault="002A6F7B"/>
        </w:tc>
        <w:tc>
          <w:tcPr>
            <w:tcW w:w="1051" w:type="dxa"/>
          </w:tcPr>
          <w:p w14:paraId="4A3497F5" w14:textId="77777777" w:rsidR="002A6F7B" w:rsidRDefault="002A6F7B"/>
        </w:tc>
        <w:tc>
          <w:tcPr>
            <w:tcW w:w="1131" w:type="dxa"/>
          </w:tcPr>
          <w:p w14:paraId="4A3497F6" w14:textId="77777777" w:rsidR="002A6F7B" w:rsidRDefault="002A6F7B"/>
        </w:tc>
        <w:tc>
          <w:tcPr>
            <w:tcW w:w="1157" w:type="dxa"/>
          </w:tcPr>
          <w:p w14:paraId="4A3497F7" w14:textId="77777777" w:rsidR="002A6F7B" w:rsidRDefault="002A6F7B"/>
        </w:tc>
        <w:tc>
          <w:tcPr>
            <w:tcW w:w="1141" w:type="dxa"/>
          </w:tcPr>
          <w:p w14:paraId="4A3497F8" w14:textId="77777777" w:rsidR="002A6F7B" w:rsidRDefault="002A6F7B"/>
        </w:tc>
        <w:tc>
          <w:tcPr>
            <w:tcW w:w="1147" w:type="dxa"/>
          </w:tcPr>
          <w:p w14:paraId="4A3497F9" w14:textId="77777777" w:rsidR="002A6F7B" w:rsidRDefault="002A6F7B"/>
        </w:tc>
        <w:tc>
          <w:tcPr>
            <w:tcW w:w="921" w:type="dxa"/>
          </w:tcPr>
          <w:p w14:paraId="59F483E9" w14:textId="77777777" w:rsidR="002A6F7B" w:rsidRDefault="002A6F7B"/>
        </w:tc>
      </w:tr>
      <w:tr w:rsidR="002A6F7B" w14:paraId="4A349802" w14:textId="14755C29" w:rsidTr="002A6F7B">
        <w:tc>
          <w:tcPr>
            <w:tcW w:w="1219" w:type="dxa"/>
          </w:tcPr>
          <w:p w14:paraId="4A3497FB" w14:textId="77777777" w:rsidR="002A6F7B" w:rsidRDefault="002A6F7B"/>
        </w:tc>
        <w:tc>
          <w:tcPr>
            <w:tcW w:w="1089" w:type="dxa"/>
          </w:tcPr>
          <w:p w14:paraId="4A3497FC" w14:textId="77777777" w:rsidR="002A6F7B" w:rsidRDefault="002A6F7B"/>
        </w:tc>
        <w:tc>
          <w:tcPr>
            <w:tcW w:w="1051" w:type="dxa"/>
          </w:tcPr>
          <w:p w14:paraId="4A3497FD" w14:textId="77777777" w:rsidR="002A6F7B" w:rsidRDefault="002A6F7B"/>
        </w:tc>
        <w:tc>
          <w:tcPr>
            <w:tcW w:w="1131" w:type="dxa"/>
          </w:tcPr>
          <w:p w14:paraId="4A3497FE" w14:textId="77777777" w:rsidR="002A6F7B" w:rsidRDefault="002A6F7B"/>
        </w:tc>
        <w:tc>
          <w:tcPr>
            <w:tcW w:w="1157" w:type="dxa"/>
          </w:tcPr>
          <w:p w14:paraId="4A3497FF" w14:textId="77777777" w:rsidR="002A6F7B" w:rsidRDefault="002A6F7B"/>
        </w:tc>
        <w:tc>
          <w:tcPr>
            <w:tcW w:w="1141" w:type="dxa"/>
          </w:tcPr>
          <w:p w14:paraId="4A349800" w14:textId="77777777" w:rsidR="002A6F7B" w:rsidRDefault="002A6F7B"/>
        </w:tc>
        <w:tc>
          <w:tcPr>
            <w:tcW w:w="1147" w:type="dxa"/>
          </w:tcPr>
          <w:p w14:paraId="4A349801" w14:textId="77777777" w:rsidR="002A6F7B" w:rsidRDefault="002A6F7B"/>
        </w:tc>
        <w:tc>
          <w:tcPr>
            <w:tcW w:w="921" w:type="dxa"/>
          </w:tcPr>
          <w:p w14:paraId="755D548D" w14:textId="77777777" w:rsidR="002A6F7B" w:rsidRDefault="002A6F7B"/>
        </w:tc>
      </w:tr>
      <w:tr w:rsidR="002A6F7B" w14:paraId="4A34980A" w14:textId="1881A640" w:rsidTr="002A6F7B">
        <w:tc>
          <w:tcPr>
            <w:tcW w:w="1219" w:type="dxa"/>
          </w:tcPr>
          <w:p w14:paraId="4A349803" w14:textId="77777777" w:rsidR="002A6F7B" w:rsidRDefault="002A6F7B"/>
        </w:tc>
        <w:tc>
          <w:tcPr>
            <w:tcW w:w="1089" w:type="dxa"/>
          </w:tcPr>
          <w:p w14:paraId="4A349804" w14:textId="77777777" w:rsidR="002A6F7B" w:rsidRDefault="002A6F7B"/>
        </w:tc>
        <w:tc>
          <w:tcPr>
            <w:tcW w:w="1051" w:type="dxa"/>
          </w:tcPr>
          <w:p w14:paraId="4A349805" w14:textId="77777777" w:rsidR="002A6F7B" w:rsidRDefault="002A6F7B"/>
        </w:tc>
        <w:tc>
          <w:tcPr>
            <w:tcW w:w="1131" w:type="dxa"/>
          </w:tcPr>
          <w:p w14:paraId="4A349806" w14:textId="77777777" w:rsidR="002A6F7B" w:rsidRDefault="002A6F7B"/>
        </w:tc>
        <w:tc>
          <w:tcPr>
            <w:tcW w:w="1157" w:type="dxa"/>
          </w:tcPr>
          <w:p w14:paraId="4A349807" w14:textId="77777777" w:rsidR="002A6F7B" w:rsidRDefault="002A6F7B"/>
        </w:tc>
        <w:tc>
          <w:tcPr>
            <w:tcW w:w="1141" w:type="dxa"/>
          </w:tcPr>
          <w:p w14:paraId="4A349808" w14:textId="77777777" w:rsidR="002A6F7B" w:rsidRDefault="002A6F7B"/>
        </w:tc>
        <w:tc>
          <w:tcPr>
            <w:tcW w:w="1147" w:type="dxa"/>
          </w:tcPr>
          <w:p w14:paraId="4A349809" w14:textId="77777777" w:rsidR="002A6F7B" w:rsidRDefault="002A6F7B"/>
        </w:tc>
        <w:tc>
          <w:tcPr>
            <w:tcW w:w="921" w:type="dxa"/>
          </w:tcPr>
          <w:p w14:paraId="40D3B6FF" w14:textId="77777777" w:rsidR="002A6F7B" w:rsidRDefault="002A6F7B"/>
        </w:tc>
      </w:tr>
      <w:tr w:rsidR="002A6F7B" w14:paraId="4A349812" w14:textId="152034FF" w:rsidTr="002A6F7B">
        <w:tc>
          <w:tcPr>
            <w:tcW w:w="1219" w:type="dxa"/>
          </w:tcPr>
          <w:p w14:paraId="4A34980B" w14:textId="77777777" w:rsidR="002A6F7B" w:rsidRDefault="002A6F7B"/>
        </w:tc>
        <w:tc>
          <w:tcPr>
            <w:tcW w:w="1089" w:type="dxa"/>
          </w:tcPr>
          <w:p w14:paraId="4A34980C" w14:textId="77777777" w:rsidR="002A6F7B" w:rsidRDefault="002A6F7B"/>
        </w:tc>
        <w:tc>
          <w:tcPr>
            <w:tcW w:w="1051" w:type="dxa"/>
          </w:tcPr>
          <w:p w14:paraId="4A34980D" w14:textId="77777777" w:rsidR="002A6F7B" w:rsidRDefault="002A6F7B"/>
        </w:tc>
        <w:tc>
          <w:tcPr>
            <w:tcW w:w="1131" w:type="dxa"/>
          </w:tcPr>
          <w:p w14:paraId="4A34980E" w14:textId="77777777" w:rsidR="002A6F7B" w:rsidRDefault="002A6F7B"/>
        </w:tc>
        <w:tc>
          <w:tcPr>
            <w:tcW w:w="1157" w:type="dxa"/>
          </w:tcPr>
          <w:p w14:paraId="4A34980F" w14:textId="77777777" w:rsidR="002A6F7B" w:rsidRDefault="002A6F7B"/>
        </w:tc>
        <w:tc>
          <w:tcPr>
            <w:tcW w:w="1141" w:type="dxa"/>
          </w:tcPr>
          <w:p w14:paraId="4A349810" w14:textId="77777777" w:rsidR="002A6F7B" w:rsidRDefault="002A6F7B"/>
        </w:tc>
        <w:tc>
          <w:tcPr>
            <w:tcW w:w="1147" w:type="dxa"/>
          </w:tcPr>
          <w:p w14:paraId="4A349811" w14:textId="77777777" w:rsidR="002A6F7B" w:rsidRDefault="002A6F7B"/>
        </w:tc>
        <w:tc>
          <w:tcPr>
            <w:tcW w:w="921" w:type="dxa"/>
          </w:tcPr>
          <w:p w14:paraId="0F9DE4BE" w14:textId="77777777" w:rsidR="002A6F7B" w:rsidRDefault="002A6F7B"/>
        </w:tc>
      </w:tr>
      <w:tr w:rsidR="002A6F7B" w14:paraId="4A34981A" w14:textId="375D1927" w:rsidTr="002A6F7B">
        <w:tc>
          <w:tcPr>
            <w:tcW w:w="1219" w:type="dxa"/>
          </w:tcPr>
          <w:p w14:paraId="4A349813" w14:textId="77777777" w:rsidR="002A6F7B" w:rsidRDefault="002A6F7B"/>
        </w:tc>
        <w:tc>
          <w:tcPr>
            <w:tcW w:w="1089" w:type="dxa"/>
          </w:tcPr>
          <w:p w14:paraId="4A349814" w14:textId="77777777" w:rsidR="002A6F7B" w:rsidRDefault="002A6F7B"/>
        </w:tc>
        <w:tc>
          <w:tcPr>
            <w:tcW w:w="1051" w:type="dxa"/>
          </w:tcPr>
          <w:p w14:paraId="4A349815" w14:textId="77777777" w:rsidR="002A6F7B" w:rsidRDefault="002A6F7B"/>
        </w:tc>
        <w:tc>
          <w:tcPr>
            <w:tcW w:w="1131" w:type="dxa"/>
          </w:tcPr>
          <w:p w14:paraId="4A349816" w14:textId="77777777" w:rsidR="002A6F7B" w:rsidRDefault="002A6F7B"/>
        </w:tc>
        <w:tc>
          <w:tcPr>
            <w:tcW w:w="1157" w:type="dxa"/>
          </w:tcPr>
          <w:p w14:paraId="4A349817" w14:textId="77777777" w:rsidR="002A6F7B" w:rsidRDefault="002A6F7B"/>
        </w:tc>
        <w:tc>
          <w:tcPr>
            <w:tcW w:w="1141" w:type="dxa"/>
          </w:tcPr>
          <w:p w14:paraId="4A349818" w14:textId="77777777" w:rsidR="002A6F7B" w:rsidRDefault="002A6F7B"/>
        </w:tc>
        <w:tc>
          <w:tcPr>
            <w:tcW w:w="1147" w:type="dxa"/>
          </w:tcPr>
          <w:p w14:paraId="4A349819" w14:textId="77777777" w:rsidR="002A6F7B" w:rsidRDefault="002A6F7B"/>
        </w:tc>
        <w:tc>
          <w:tcPr>
            <w:tcW w:w="921" w:type="dxa"/>
          </w:tcPr>
          <w:p w14:paraId="099AB5A1" w14:textId="77777777" w:rsidR="002A6F7B" w:rsidRDefault="002A6F7B"/>
        </w:tc>
      </w:tr>
      <w:tr w:rsidR="002A6F7B" w14:paraId="4A349822" w14:textId="0F368768" w:rsidTr="002A6F7B">
        <w:tc>
          <w:tcPr>
            <w:tcW w:w="1219" w:type="dxa"/>
          </w:tcPr>
          <w:p w14:paraId="4A34981B" w14:textId="77777777" w:rsidR="002A6F7B" w:rsidRDefault="002A6F7B"/>
        </w:tc>
        <w:tc>
          <w:tcPr>
            <w:tcW w:w="1089" w:type="dxa"/>
          </w:tcPr>
          <w:p w14:paraId="4A34981C" w14:textId="77777777" w:rsidR="002A6F7B" w:rsidRDefault="002A6F7B"/>
        </w:tc>
        <w:tc>
          <w:tcPr>
            <w:tcW w:w="1051" w:type="dxa"/>
          </w:tcPr>
          <w:p w14:paraId="4A34981D" w14:textId="77777777" w:rsidR="002A6F7B" w:rsidRDefault="002A6F7B"/>
        </w:tc>
        <w:tc>
          <w:tcPr>
            <w:tcW w:w="1131" w:type="dxa"/>
          </w:tcPr>
          <w:p w14:paraId="4A34981E" w14:textId="77777777" w:rsidR="002A6F7B" w:rsidRDefault="002A6F7B"/>
        </w:tc>
        <w:tc>
          <w:tcPr>
            <w:tcW w:w="1157" w:type="dxa"/>
          </w:tcPr>
          <w:p w14:paraId="4A34981F" w14:textId="77777777" w:rsidR="002A6F7B" w:rsidRDefault="002A6F7B"/>
        </w:tc>
        <w:tc>
          <w:tcPr>
            <w:tcW w:w="1141" w:type="dxa"/>
          </w:tcPr>
          <w:p w14:paraId="4A349820" w14:textId="77777777" w:rsidR="002A6F7B" w:rsidRDefault="002A6F7B"/>
        </w:tc>
        <w:tc>
          <w:tcPr>
            <w:tcW w:w="1147" w:type="dxa"/>
          </w:tcPr>
          <w:p w14:paraId="4A349821" w14:textId="77777777" w:rsidR="002A6F7B" w:rsidRDefault="002A6F7B"/>
        </w:tc>
        <w:tc>
          <w:tcPr>
            <w:tcW w:w="921" w:type="dxa"/>
          </w:tcPr>
          <w:p w14:paraId="39F550D0" w14:textId="77777777" w:rsidR="002A6F7B" w:rsidRDefault="002A6F7B"/>
        </w:tc>
      </w:tr>
      <w:tr w:rsidR="002A6F7B" w14:paraId="4A34982A" w14:textId="1329FF9A" w:rsidTr="002A6F7B">
        <w:tc>
          <w:tcPr>
            <w:tcW w:w="1219" w:type="dxa"/>
          </w:tcPr>
          <w:p w14:paraId="4A349823" w14:textId="77777777" w:rsidR="002A6F7B" w:rsidRDefault="002A6F7B"/>
        </w:tc>
        <w:tc>
          <w:tcPr>
            <w:tcW w:w="1089" w:type="dxa"/>
          </w:tcPr>
          <w:p w14:paraId="4A349824" w14:textId="77777777" w:rsidR="002A6F7B" w:rsidRDefault="002A6F7B"/>
        </w:tc>
        <w:tc>
          <w:tcPr>
            <w:tcW w:w="1051" w:type="dxa"/>
          </w:tcPr>
          <w:p w14:paraId="4A349825" w14:textId="77777777" w:rsidR="002A6F7B" w:rsidRDefault="002A6F7B"/>
        </w:tc>
        <w:tc>
          <w:tcPr>
            <w:tcW w:w="1131" w:type="dxa"/>
          </w:tcPr>
          <w:p w14:paraId="4A349826" w14:textId="77777777" w:rsidR="002A6F7B" w:rsidRDefault="002A6F7B"/>
        </w:tc>
        <w:tc>
          <w:tcPr>
            <w:tcW w:w="1157" w:type="dxa"/>
          </w:tcPr>
          <w:p w14:paraId="4A349827" w14:textId="77777777" w:rsidR="002A6F7B" w:rsidRDefault="002A6F7B"/>
        </w:tc>
        <w:tc>
          <w:tcPr>
            <w:tcW w:w="1141" w:type="dxa"/>
          </w:tcPr>
          <w:p w14:paraId="4A349828" w14:textId="77777777" w:rsidR="002A6F7B" w:rsidRDefault="002A6F7B"/>
        </w:tc>
        <w:tc>
          <w:tcPr>
            <w:tcW w:w="1147" w:type="dxa"/>
          </w:tcPr>
          <w:p w14:paraId="4A349829" w14:textId="77777777" w:rsidR="002A6F7B" w:rsidRDefault="002A6F7B"/>
        </w:tc>
        <w:tc>
          <w:tcPr>
            <w:tcW w:w="921" w:type="dxa"/>
          </w:tcPr>
          <w:p w14:paraId="4D3F67B9" w14:textId="77777777" w:rsidR="002A6F7B" w:rsidRDefault="002A6F7B"/>
        </w:tc>
      </w:tr>
      <w:tr w:rsidR="002A6F7B" w14:paraId="4A349832" w14:textId="147B0791" w:rsidTr="002A6F7B">
        <w:tc>
          <w:tcPr>
            <w:tcW w:w="1219" w:type="dxa"/>
          </w:tcPr>
          <w:p w14:paraId="4A34982B" w14:textId="77777777" w:rsidR="002A6F7B" w:rsidRDefault="002A6F7B"/>
        </w:tc>
        <w:tc>
          <w:tcPr>
            <w:tcW w:w="1089" w:type="dxa"/>
          </w:tcPr>
          <w:p w14:paraId="4A34982C" w14:textId="77777777" w:rsidR="002A6F7B" w:rsidRDefault="002A6F7B"/>
        </w:tc>
        <w:tc>
          <w:tcPr>
            <w:tcW w:w="1051" w:type="dxa"/>
          </w:tcPr>
          <w:p w14:paraId="4A34982D" w14:textId="77777777" w:rsidR="002A6F7B" w:rsidRDefault="002A6F7B"/>
        </w:tc>
        <w:tc>
          <w:tcPr>
            <w:tcW w:w="1131" w:type="dxa"/>
          </w:tcPr>
          <w:p w14:paraId="4A34982E" w14:textId="77777777" w:rsidR="002A6F7B" w:rsidRDefault="002A6F7B"/>
        </w:tc>
        <w:tc>
          <w:tcPr>
            <w:tcW w:w="1157" w:type="dxa"/>
          </w:tcPr>
          <w:p w14:paraId="4A34982F" w14:textId="77777777" w:rsidR="002A6F7B" w:rsidRDefault="002A6F7B"/>
        </w:tc>
        <w:tc>
          <w:tcPr>
            <w:tcW w:w="1141" w:type="dxa"/>
          </w:tcPr>
          <w:p w14:paraId="4A349830" w14:textId="77777777" w:rsidR="002A6F7B" w:rsidRDefault="002A6F7B"/>
        </w:tc>
        <w:tc>
          <w:tcPr>
            <w:tcW w:w="1147" w:type="dxa"/>
          </w:tcPr>
          <w:p w14:paraId="4A349831" w14:textId="77777777" w:rsidR="002A6F7B" w:rsidRDefault="002A6F7B"/>
        </w:tc>
        <w:tc>
          <w:tcPr>
            <w:tcW w:w="921" w:type="dxa"/>
          </w:tcPr>
          <w:p w14:paraId="4EDDF39B" w14:textId="77777777" w:rsidR="002A6F7B" w:rsidRDefault="002A6F7B"/>
        </w:tc>
      </w:tr>
      <w:tr w:rsidR="002A6F7B" w14:paraId="4A34983A" w14:textId="33D76869" w:rsidTr="002A6F7B">
        <w:tc>
          <w:tcPr>
            <w:tcW w:w="1219" w:type="dxa"/>
          </w:tcPr>
          <w:p w14:paraId="4A349833" w14:textId="77777777" w:rsidR="002A6F7B" w:rsidRDefault="002A6F7B"/>
        </w:tc>
        <w:tc>
          <w:tcPr>
            <w:tcW w:w="1089" w:type="dxa"/>
          </w:tcPr>
          <w:p w14:paraId="4A349834" w14:textId="77777777" w:rsidR="002A6F7B" w:rsidRDefault="002A6F7B"/>
        </w:tc>
        <w:tc>
          <w:tcPr>
            <w:tcW w:w="1051" w:type="dxa"/>
          </w:tcPr>
          <w:p w14:paraId="4A349835" w14:textId="77777777" w:rsidR="002A6F7B" w:rsidRDefault="002A6F7B"/>
        </w:tc>
        <w:tc>
          <w:tcPr>
            <w:tcW w:w="1131" w:type="dxa"/>
          </w:tcPr>
          <w:p w14:paraId="4A349836" w14:textId="77777777" w:rsidR="002A6F7B" w:rsidRDefault="002A6F7B"/>
        </w:tc>
        <w:tc>
          <w:tcPr>
            <w:tcW w:w="1157" w:type="dxa"/>
          </w:tcPr>
          <w:p w14:paraId="4A349837" w14:textId="77777777" w:rsidR="002A6F7B" w:rsidRDefault="002A6F7B"/>
        </w:tc>
        <w:tc>
          <w:tcPr>
            <w:tcW w:w="1141" w:type="dxa"/>
          </w:tcPr>
          <w:p w14:paraId="4A349838" w14:textId="77777777" w:rsidR="002A6F7B" w:rsidRDefault="002A6F7B"/>
        </w:tc>
        <w:tc>
          <w:tcPr>
            <w:tcW w:w="1147" w:type="dxa"/>
          </w:tcPr>
          <w:p w14:paraId="4A349839" w14:textId="77777777" w:rsidR="002A6F7B" w:rsidRDefault="002A6F7B"/>
        </w:tc>
        <w:tc>
          <w:tcPr>
            <w:tcW w:w="921" w:type="dxa"/>
          </w:tcPr>
          <w:p w14:paraId="69CD5B95" w14:textId="77777777" w:rsidR="002A6F7B" w:rsidRDefault="002A6F7B"/>
        </w:tc>
      </w:tr>
      <w:tr w:rsidR="002A6F7B" w14:paraId="4A349842" w14:textId="063F625C" w:rsidTr="002A6F7B">
        <w:tc>
          <w:tcPr>
            <w:tcW w:w="1219" w:type="dxa"/>
          </w:tcPr>
          <w:p w14:paraId="4A34983B" w14:textId="77777777" w:rsidR="002A6F7B" w:rsidRDefault="002A6F7B"/>
        </w:tc>
        <w:tc>
          <w:tcPr>
            <w:tcW w:w="1089" w:type="dxa"/>
          </w:tcPr>
          <w:p w14:paraId="4A34983C" w14:textId="77777777" w:rsidR="002A6F7B" w:rsidRDefault="002A6F7B"/>
        </w:tc>
        <w:tc>
          <w:tcPr>
            <w:tcW w:w="1051" w:type="dxa"/>
          </w:tcPr>
          <w:p w14:paraId="4A34983D" w14:textId="77777777" w:rsidR="002A6F7B" w:rsidRDefault="002A6F7B"/>
        </w:tc>
        <w:tc>
          <w:tcPr>
            <w:tcW w:w="1131" w:type="dxa"/>
          </w:tcPr>
          <w:p w14:paraId="4A34983E" w14:textId="77777777" w:rsidR="002A6F7B" w:rsidRDefault="002A6F7B"/>
        </w:tc>
        <w:tc>
          <w:tcPr>
            <w:tcW w:w="1157" w:type="dxa"/>
          </w:tcPr>
          <w:p w14:paraId="4A34983F" w14:textId="77777777" w:rsidR="002A6F7B" w:rsidRDefault="002A6F7B"/>
        </w:tc>
        <w:tc>
          <w:tcPr>
            <w:tcW w:w="1141" w:type="dxa"/>
          </w:tcPr>
          <w:p w14:paraId="4A349840" w14:textId="77777777" w:rsidR="002A6F7B" w:rsidRDefault="002A6F7B"/>
        </w:tc>
        <w:tc>
          <w:tcPr>
            <w:tcW w:w="1147" w:type="dxa"/>
          </w:tcPr>
          <w:p w14:paraId="4A349841" w14:textId="77777777" w:rsidR="002A6F7B" w:rsidRDefault="002A6F7B"/>
        </w:tc>
        <w:tc>
          <w:tcPr>
            <w:tcW w:w="921" w:type="dxa"/>
          </w:tcPr>
          <w:p w14:paraId="48AD273B" w14:textId="77777777" w:rsidR="002A6F7B" w:rsidRDefault="002A6F7B"/>
        </w:tc>
      </w:tr>
    </w:tbl>
    <w:p w14:paraId="4A349844" w14:textId="77777777" w:rsidR="00E846EA" w:rsidRDefault="00040FBA">
      <w:pPr>
        <w:pStyle w:val="Heading2"/>
      </w:pPr>
      <w:r>
        <w:t>Doctor</w:t>
      </w:r>
    </w:p>
    <w:p w14:paraId="15BB1E77" w14:textId="4529F5DC" w:rsidR="00B34326" w:rsidRPr="00B34326" w:rsidRDefault="00B34326" w:rsidP="00B34326">
      <w:r>
        <w:t>RULE:</w:t>
      </w:r>
      <w:r w:rsidR="002A6F7B">
        <w:t xml:space="preserve"> For a strong entity set, attributes of the diagram will be same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F92B76" w14:paraId="4A349849" w14:textId="77777777">
        <w:tc>
          <w:tcPr>
            <w:tcW w:w="1728" w:type="dxa"/>
          </w:tcPr>
          <w:p w14:paraId="4A349845" w14:textId="77777777" w:rsidR="00F92B76" w:rsidRDefault="00F92B76">
            <w:r>
              <w:t>Doctor_ID</w:t>
            </w:r>
          </w:p>
        </w:tc>
        <w:tc>
          <w:tcPr>
            <w:tcW w:w="1728" w:type="dxa"/>
          </w:tcPr>
          <w:p w14:paraId="4A349846" w14:textId="77777777" w:rsidR="00F92B76" w:rsidRDefault="00F92B76">
            <w:r>
              <w:t>Name</w:t>
            </w:r>
          </w:p>
        </w:tc>
        <w:tc>
          <w:tcPr>
            <w:tcW w:w="1728" w:type="dxa"/>
          </w:tcPr>
          <w:p w14:paraId="4A349847" w14:textId="77777777" w:rsidR="00F92B76" w:rsidRDefault="00F92B76">
            <w:r>
              <w:t>Specialization</w:t>
            </w:r>
          </w:p>
        </w:tc>
        <w:tc>
          <w:tcPr>
            <w:tcW w:w="1728" w:type="dxa"/>
          </w:tcPr>
          <w:p w14:paraId="4A349848" w14:textId="77777777" w:rsidR="00F92B76" w:rsidRDefault="00F92B76">
            <w:r>
              <w:t>Contact</w:t>
            </w:r>
          </w:p>
        </w:tc>
      </w:tr>
      <w:tr w:rsidR="00FD3A96" w14:paraId="4A34984E" w14:textId="77777777">
        <w:tc>
          <w:tcPr>
            <w:tcW w:w="1728" w:type="dxa"/>
          </w:tcPr>
          <w:p w14:paraId="4A34984A" w14:textId="77777777" w:rsidR="00FD3A96" w:rsidRDefault="00FD3A96"/>
        </w:tc>
        <w:tc>
          <w:tcPr>
            <w:tcW w:w="1728" w:type="dxa"/>
          </w:tcPr>
          <w:p w14:paraId="4A34984B" w14:textId="77777777" w:rsidR="00FD3A96" w:rsidRDefault="00FD3A96"/>
        </w:tc>
        <w:tc>
          <w:tcPr>
            <w:tcW w:w="1728" w:type="dxa"/>
          </w:tcPr>
          <w:p w14:paraId="4A34984C" w14:textId="77777777" w:rsidR="00FD3A96" w:rsidRDefault="00FD3A96"/>
        </w:tc>
        <w:tc>
          <w:tcPr>
            <w:tcW w:w="1728" w:type="dxa"/>
          </w:tcPr>
          <w:p w14:paraId="4A34984D" w14:textId="77777777" w:rsidR="00FD3A96" w:rsidRDefault="00FD3A96"/>
        </w:tc>
      </w:tr>
      <w:tr w:rsidR="00FD3A96" w14:paraId="4A349853" w14:textId="77777777">
        <w:tc>
          <w:tcPr>
            <w:tcW w:w="1728" w:type="dxa"/>
          </w:tcPr>
          <w:p w14:paraId="4A34984F" w14:textId="77777777" w:rsidR="00FD3A96" w:rsidRDefault="00FD3A96"/>
        </w:tc>
        <w:tc>
          <w:tcPr>
            <w:tcW w:w="1728" w:type="dxa"/>
          </w:tcPr>
          <w:p w14:paraId="4A349850" w14:textId="77777777" w:rsidR="00FD3A96" w:rsidRDefault="00FD3A96"/>
        </w:tc>
        <w:tc>
          <w:tcPr>
            <w:tcW w:w="1728" w:type="dxa"/>
          </w:tcPr>
          <w:p w14:paraId="4A349851" w14:textId="77777777" w:rsidR="00FD3A96" w:rsidRDefault="00FD3A96"/>
        </w:tc>
        <w:tc>
          <w:tcPr>
            <w:tcW w:w="1728" w:type="dxa"/>
          </w:tcPr>
          <w:p w14:paraId="4A349852" w14:textId="77777777" w:rsidR="00FD3A96" w:rsidRDefault="00FD3A96"/>
        </w:tc>
      </w:tr>
      <w:tr w:rsidR="00FD3A96" w14:paraId="4A349858" w14:textId="77777777">
        <w:tc>
          <w:tcPr>
            <w:tcW w:w="1728" w:type="dxa"/>
          </w:tcPr>
          <w:p w14:paraId="4A349854" w14:textId="77777777" w:rsidR="00FD3A96" w:rsidRDefault="00FD3A96"/>
        </w:tc>
        <w:tc>
          <w:tcPr>
            <w:tcW w:w="1728" w:type="dxa"/>
          </w:tcPr>
          <w:p w14:paraId="4A349855" w14:textId="77777777" w:rsidR="00FD3A96" w:rsidRDefault="00FD3A96"/>
        </w:tc>
        <w:tc>
          <w:tcPr>
            <w:tcW w:w="1728" w:type="dxa"/>
          </w:tcPr>
          <w:p w14:paraId="4A349856" w14:textId="77777777" w:rsidR="00FD3A96" w:rsidRDefault="00FD3A96"/>
        </w:tc>
        <w:tc>
          <w:tcPr>
            <w:tcW w:w="1728" w:type="dxa"/>
          </w:tcPr>
          <w:p w14:paraId="4A349857" w14:textId="77777777" w:rsidR="00FD3A96" w:rsidRDefault="00FD3A96"/>
        </w:tc>
      </w:tr>
      <w:tr w:rsidR="00FD3A96" w14:paraId="4A34985D" w14:textId="77777777">
        <w:tc>
          <w:tcPr>
            <w:tcW w:w="1728" w:type="dxa"/>
          </w:tcPr>
          <w:p w14:paraId="4A349859" w14:textId="77777777" w:rsidR="00FD3A96" w:rsidRDefault="00FD3A96"/>
        </w:tc>
        <w:tc>
          <w:tcPr>
            <w:tcW w:w="1728" w:type="dxa"/>
          </w:tcPr>
          <w:p w14:paraId="4A34985A" w14:textId="77777777" w:rsidR="00FD3A96" w:rsidRDefault="00FD3A96"/>
        </w:tc>
        <w:tc>
          <w:tcPr>
            <w:tcW w:w="1728" w:type="dxa"/>
          </w:tcPr>
          <w:p w14:paraId="4A34985B" w14:textId="77777777" w:rsidR="00FD3A96" w:rsidRDefault="00FD3A96"/>
        </w:tc>
        <w:tc>
          <w:tcPr>
            <w:tcW w:w="1728" w:type="dxa"/>
          </w:tcPr>
          <w:p w14:paraId="4A34985C" w14:textId="77777777" w:rsidR="00FD3A96" w:rsidRDefault="00FD3A96"/>
        </w:tc>
      </w:tr>
      <w:tr w:rsidR="00FD3A96" w14:paraId="4A349862" w14:textId="77777777">
        <w:tc>
          <w:tcPr>
            <w:tcW w:w="1728" w:type="dxa"/>
          </w:tcPr>
          <w:p w14:paraId="4A34985E" w14:textId="77777777" w:rsidR="00FD3A96" w:rsidRDefault="00FD3A96"/>
        </w:tc>
        <w:tc>
          <w:tcPr>
            <w:tcW w:w="1728" w:type="dxa"/>
          </w:tcPr>
          <w:p w14:paraId="4A34985F" w14:textId="77777777" w:rsidR="00FD3A96" w:rsidRDefault="00FD3A96"/>
        </w:tc>
        <w:tc>
          <w:tcPr>
            <w:tcW w:w="1728" w:type="dxa"/>
          </w:tcPr>
          <w:p w14:paraId="4A349860" w14:textId="77777777" w:rsidR="00FD3A96" w:rsidRDefault="00FD3A96"/>
        </w:tc>
        <w:tc>
          <w:tcPr>
            <w:tcW w:w="1728" w:type="dxa"/>
          </w:tcPr>
          <w:p w14:paraId="4A349861" w14:textId="77777777" w:rsidR="00FD3A96" w:rsidRDefault="00FD3A96"/>
        </w:tc>
      </w:tr>
      <w:tr w:rsidR="00FD3A96" w14:paraId="4A349867" w14:textId="77777777">
        <w:tc>
          <w:tcPr>
            <w:tcW w:w="1728" w:type="dxa"/>
          </w:tcPr>
          <w:p w14:paraId="4A349863" w14:textId="77777777" w:rsidR="00FD3A96" w:rsidRDefault="00FD3A96"/>
        </w:tc>
        <w:tc>
          <w:tcPr>
            <w:tcW w:w="1728" w:type="dxa"/>
          </w:tcPr>
          <w:p w14:paraId="4A349864" w14:textId="77777777" w:rsidR="00FD3A96" w:rsidRDefault="00FD3A96"/>
        </w:tc>
        <w:tc>
          <w:tcPr>
            <w:tcW w:w="1728" w:type="dxa"/>
          </w:tcPr>
          <w:p w14:paraId="4A349865" w14:textId="77777777" w:rsidR="00FD3A96" w:rsidRDefault="00FD3A96"/>
        </w:tc>
        <w:tc>
          <w:tcPr>
            <w:tcW w:w="1728" w:type="dxa"/>
          </w:tcPr>
          <w:p w14:paraId="4A349866" w14:textId="77777777" w:rsidR="00FD3A96" w:rsidRDefault="00FD3A96"/>
        </w:tc>
      </w:tr>
      <w:tr w:rsidR="00FD3A96" w14:paraId="4A34986C" w14:textId="77777777">
        <w:tc>
          <w:tcPr>
            <w:tcW w:w="1728" w:type="dxa"/>
          </w:tcPr>
          <w:p w14:paraId="4A349868" w14:textId="77777777" w:rsidR="00FD3A96" w:rsidRDefault="00FD3A96"/>
        </w:tc>
        <w:tc>
          <w:tcPr>
            <w:tcW w:w="1728" w:type="dxa"/>
          </w:tcPr>
          <w:p w14:paraId="4A349869" w14:textId="77777777" w:rsidR="00FD3A96" w:rsidRDefault="00FD3A96"/>
        </w:tc>
        <w:tc>
          <w:tcPr>
            <w:tcW w:w="1728" w:type="dxa"/>
          </w:tcPr>
          <w:p w14:paraId="4A34986A" w14:textId="77777777" w:rsidR="00FD3A96" w:rsidRDefault="00FD3A96"/>
        </w:tc>
        <w:tc>
          <w:tcPr>
            <w:tcW w:w="1728" w:type="dxa"/>
          </w:tcPr>
          <w:p w14:paraId="4A34986B" w14:textId="77777777" w:rsidR="00FD3A96" w:rsidRDefault="00FD3A96"/>
        </w:tc>
      </w:tr>
      <w:tr w:rsidR="00FD3A96" w14:paraId="4A349871" w14:textId="77777777">
        <w:tc>
          <w:tcPr>
            <w:tcW w:w="1728" w:type="dxa"/>
          </w:tcPr>
          <w:p w14:paraId="4A34986D" w14:textId="77777777" w:rsidR="00FD3A96" w:rsidRDefault="00FD3A96"/>
        </w:tc>
        <w:tc>
          <w:tcPr>
            <w:tcW w:w="1728" w:type="dxa"/>
          </w:tcPr>
          <w:p w14:paraId="4A34986E" w14:textId="77777777" w:rsidR="00FD3A96" w:rsidRDefault="00FD3A96"/>
        </w:tc>
        <w:tc>
          <w:tcPr>
            <w:tcW w:w="1728" w:type="dxa"/>
          </w:tcPr>
          <w:p w14:paraId="4A34986F" w14:textId="77777777" w:rsidR="00FD3A96" w:rsidRDefault="00FD3A96"/>
        </w:tc>
        <w:tc>
          <w:tcPr>
            <w:tcW w:w="1728" w:type="dxa"/>
          </w:tcPr>
          <w:p w14:paraId="4A349870" w14:textId="77777777" w:rsidR="00FD3A96" w:rsidRDefault="00FD3A96"/>
        </w:tc>
      </w:tr>
      <w:tr w:rsidR="00FD3A96" w14:paraId="4A349876" w14:textId="77777777">
        <w:tc>
          <w:tcPr>
            <w:tcW w:w="1728" w:type="dxa"/>
          </w:tcPr>
          <w:p w14:paraId="4A349872" w14:textId="77777777" w:rsidR="00FD3A96" w:rsidRDefault="00FD3A96"/>
        </w:tc>
        <w:tc>
          <w:tcPr>
            <w:tcW w:w="1728" w:type="dxa"/>
          </w:tcPr>
          <w:p w14:paraId="4A349873" w14:textId="77777777" w:rsidR="00FD3A96" w:rsidRDefault="00FD3A96"/>
        </w:tc>
        <w:tc>
          <w:tcPr>
            <w:tcW w:w="1728" w:type="dxa"/>
          </w:tcPr>
          <w:p w14:paraId="4A349874" w14:textId="77777777" w:rsidR="00FD3A96" w:rsidRDefault="00FD3A96"/>
        </w:tc>
        <w:tc>
          <w:tcPr>
            <w:tcW w:w="1728" w:type="dxa"/>
          </w:tcPr>
          <w:p w14:paraId="4A349875" w14:textId="77777777" w:rsidR="00FD3A96" w:rsidRDefault="00FD3A96"/>
        </w:tc>
      </w:tr>
      <w:tr w:rsidR="00FD3A96" w14:paraId="4A34987B" w14:textId="77777777">
        <w:tc>
          <w:tcPr>
            <w:tcW w:w="1728" w:type="dxa"/>
          </w:tcPr>
          <w:p w14:paraId="4A349877" w14:textId="77777777" w:rsidR="00FD3A96" w:rsidRDefault="00FD3A96"/>
        </w:tc>
        <w:tc>
          <w:tcPr>
            <w:tcW w:w="1728" w:type="dxa"/>
          </w:tcPr>
          <w:p w14:paraId="4A349878" w14:textId="77777777" w:rsidR="00FD3A96" w:rsidRDefault="00FD3A96"/>
        </w:tc>
        <w:tc>
          <w:tcPr>
            <w:tcW w:w="1728" w:type="dxa"/>
          </w:tcPr>
          <w:p w14:paraId="4A349879" w14:textId="77777777" w:rsidR="00FD3A96" w:rsidRDefault="00FD3A96"/>
        </w:tc>
        <w:tc>
          <w:tcPr>
            <w:tcW w:w="1728" w:type="dxa"/>
          </w:tcPr>
          <w:p w14:paraId="4A34987A" w14:textId="77777777" w:rsidR="00FD3A96" w:rsidRDefault="00FD3A96"/>
        </w:tc>
      </w:tr>
    </w:tbl>
    <w:p w14:paraId="4A34987D" w14:textId="77777777" w:rsidR="00E846EA" w:rsidRDefault="00040FBA">
      <w:pPr>
        <w:pStyle w:val="Heading2"/>
      </w:pPr>
      <w:r>
        <w:t>Appointment</w:t>
      </w:r>
    </w:p>
    <w:p w14:paraId="7EB41F86" w14:textId="6E95F632" w:rsidR="00B34326" w:rsidRPr="00B34326" w:rsidRDefault="00B34326" w:rsidP="00B34326">
      <w:r>
        <w:t>RULE:</w:t>
      </w:r>
      <w:r w:rsidR="002A6F7B">
        <w:t xml:space="preserve"> 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430"/>
        <w:gridCol w:w="1429"/>
        <w:gridCol w:w="1410"/>
        <w:gridCol w:w="1412"/>
        <w:gridCol w:w="1416"/>
      </w:tblGrid>
      <w:tr w:rsidR="00E846EA" w14:paraId="4A349884" w14:textId="77777777">
        <w:tc>
          <w:tcPr>
            <w:tcW w:w="1440" w:type="dxa"/>
          </w:tcPr>
          <w:p w14:paraId="4A34987E" w14:textId="77777777" w:rsidR="00E846EA" w:rsidRPr="002A6F7B" w:rsidRDefault="00040FBA">
            <w:pPr>
              <w:rPr>
                <w:u w:val="single"/>
              </w:rPr>
            </w:pPr>
            <w:r w:rsidRPr="002A6F7B">
              <w:rPr>
                <w:u w:val="single"/>
              </w:rPr>
              <w:t>Appointment_ID</w:t>
            </w:r>
          </w:p>
        </w:tc>
        <w:tc>
          <w:tcPr>
            <w:tcW w:w="1440" w:type="dxa"/>
          </w:tcPr>
          <w:p w14:paraId="4A34987F" w14:textId="77777777" w:rsidR="00E846EA" w:rsidRDefault="00040FBA">
            <w:r>
              <w:t>Patient_ID</w:t>
            </w:r>
          </w:p>
        </w:tc>
        <w:tc>
          <w:tcPr>
            <w:tcW w:w="1440" w:type="dxa"/>
          </w:tcPr>
          <w:p w14:paraId="4A349880" w14:textId="77777777" w:rsidR="00E846EA" w:rsidRDefault="00040FBA">
            <w:r>
              <w:t>Doctor_ID</w:t>
            </w:r>
          </w:p>
        </w:tc>
        <w:tc>
          <w:tcPr>
            <w:tcW w:w="1440" w:type="dxa"/>
          </w:tcPr>
          <w:p w14:paraId="4A349881" w14:textId="77777777" w:rsidR="00E846EA" w:rsidRDefault="00040FBA">
            <w:r>
              <w:t>Date</w:t>
            </w:r>
          </w:p>
        </w:tc>
        <w:tc>
          <w:tcPr>
            <w:tcW w:w="1440" w:type="dxa"/>
          </w:tcPr>
          <w:p w14:paraId="4A349882" w14:textId="77777777" w:rsidR="00E846EA" w:rsidRDefault="00040FBA">
            <w:r>
              <w:t>Time</w:t>
            </w:r>
          </w:p>
        </w:tc>
        <w:tc>
          <w:tcPr>
            <w:tcW w:w="1440" w:type="dxa"/>
          </w:tcPr>
          <w:p w14:paraId="4A349883" w14:textId="77777777" w:rsidR="00E846EA" w:rsidRDefault="00040FBA">
            <w:r>
              <w:t>Status</w:t>
            </w:r>
          </w:p>
        </w:tc>
      </w:tr>
      <w:tr w:rsidR="00FD3A96" w14:paraId="4A34988B" w14:textId="77777777">
        <w:tc>
          <w:tcPr>
            <w:tcW w:w="1440" w:type="dxa"/>
          </w:tcPr>
          <w:p w14:paraId="4A349885" w14:textId="77777777" w:rsidR="00FD3A96" w:rsidRDefault="00FD3A96"/>
        </w:tc>
        <w:tc>
          <w:tcPr>
            <w:tcW w:w="1440" w:type="dxa"/>
          </w:tcPr>
          <w:p w14:paraId="4A349886" w14:textId="77777777" w:rsidR="00FD3A96" w:rsidRDefault="00FD3A96"/>
        </w:tc>
        <w:tc>
          <w:tcPr>
            <w:tcW w:w="1440" w:type="dxa"/>
          </w:tcPr>
          <w:p w14:paraId="4A349887" w14:textId="77777777" w:rsidR="00FD3A96" w:rsidRDefault="00FD3A96"/>
        </w:tc>
        <w:tc>
          <w:tcPr>
            <w:tcW w:w="1440" w:type="dxa"/>
          </w:tcPr>
          <w:p w14:paraId="4A349888" w14:textId="77777777" w:rsidR="00FD3A96" w:rsidRDefault="00FD3A96"/>
        </w:tc>
        <w:tc>
          <w:tcPr>
            <w:tcW w:w="1440" w:type="dxa"/>
          </w:tcPr>
          <w:p w14:paraId="4A349889" w14:textId="77777777" w:rsidR="00FD3A96" w:rsidRDefault="00FD3A96"/>
        </w:tc>
        <w:tc>
          <w:tcPr>
            <w:tcW w:w="1440" w:type="dxa"/>
          </w:tcPr>
          <w:p w14:paraId="4A34988A" w14:textId="77777777" w:rsidR="00FD3A96" w:rsidRDefault="00FD3A96"/>
        </w:tc>
      </w:tr>
      <w:tr w:rsidR="00FD3A96" w14:paraId="4A349892" w14:textId="77777777">
        <w:tc>
          <w:tcPr>
            <w:tcW w:w="1440" w:type="dxa"/>
          </w:tcPr>
          <w:p w14:paraId="4A34988C" w14:textId="77777777" w:rsidR="00FD3A96" w:rsidRDefault="00FD3A96"/>
        </w:tc>
        <w:tc>
          <w:tcPr>
            <w:tcW w:w="1440" w:type="dxa"/>
          </w:tcPr>
          <w:p w14:paraId="4A34988D" w14:textId="77777777" w:rsidR="00FD3A96" w:rsidRDefault="00FD3A96"/>
        </w:tc>
        <w:tc>
          <w:tcPr>
            <w:tcW w:w="1440" w:type="dxa"/>
          </w:tcPr>
          <w:p w14:paraId="4A34988E" w14:textId="77777777" w:rsidR="00FD3A96" w:rsidRDefault="00FD3A96"/>
        </w:tc>
        <w:tc>
          <w:tcPr>
            <w:tcW w:w="1440" w:type="dxa"/>
          </w:tcPr>
          <w:p w14:paraId="4A34988F" w14:textId="77777777" w:rsidR="00FD3A96" w:rsidRDefault="00FD3A96"/>
        </w:tc>
        <w:tc>
          <w:tcPr>
            <w:tcW w:w="1440" w:type="dxa"/>
          </w:tcPr>
          <w:p w14:paraId="4A349890" w14:textId="77777777" w:rsidR="00FD3A96" w:rsidRDefault="00FD3A96"/>
        </w:tc>
        <w:tc>
          <w:tcPr>
            <w:tcW w:w="1440" w:type="dxa"/>
          </w:tcPr>
          <w:p w14:paraId="4A349891" w14:textId="77777777" w:rsidR="00FD3A96" w:rsidRDefault="00FD3A96"/>
        </w:tc>
      </w:tr>
      <w:tr w:rsidR="00FD3A96" w14:paraId="4A349899" w14:textId="77777777">
        <w:tc>
          <w:tcPr>
            <w:tcW w:w="1440" w:type="dxa"/>
          </w:tcPr>
          <w:p w14:paraId="4A349893" w14:textId="77777777" w:rsidR="00FD3A96" w:rsidRDefault="00FD3A96"/>
        </w:tc>
        <w:tc>
          <w:tcPr>
            <w:tcW w:w="1440" w:type="dxa"/>
          </w:tcPr>
          <w:p w14:paraId="4A349894" w14:textId="77777777" w:rsidR="00FD3A96" w:rsidRDefault="00FD3A96"/>
        </w:tc>
        <w:tc>
          <w:tcPr>
            <w:tcW w:w="1440" w:type="dxa"/>
          </w:tcPr>
          <w:p w14:paraId="4A349895" w14:textId="77777777" w:rsidR="00FD3A96" w:rsidRDefault="00FD3A96"/>
        </w:tc>
        <w:tc>
          <w:tcPr>
            <w:tcW w:w="1440" w:type="dxa"/>
          </w:tcPr>
          <w:p w14:paraId="4A349896" w14:textId="77777777" w:rsidR="00FD3A96" w:rsidRDefault="00FD3A96"/>
        </w:tc>
        <w:tc>
          <w:tcPr>
            <w:tcW w:w="1440" w:type="dxa"/>
          </w:tcPr>
          <w:p w14:paraId="4A349897" w14:textId="77777777" w:rsidR="00FD3A96" w:rsidRDefault="00FD3A96"/>
        </w:tc>
        <w:tc>
          <w:tcPr>
            <w:tcW w:w="1440" w:type="dxa"/>
          </w:tcPr>
          <w:p w14:paraId="4A349898" w14:textId="77777777" w:rsidR="00FD3A96" w:rsidRDefault="00FD3A96"/>
        </w:tc>
      </w:tr>
      <w:tr w:rsidR="00FD3A96" w14:paraId="4A3498A0" w14:textId="77777777">
        <w:tc>
          <w:tcPr>
            <w:tcW w:w="1440" w:type="dxa"/>
          </w:tcPr>
          <w:p w14:paraId="4A34989A" w14:textId="77777777" w:rsidR="00FD3A96" w:rsidRDefault="00FD3A96"/>
        </w:tc>
        <w:tc>
          <w:tcPr>
            <w:tcW w:w="1440" w:type="dxa"/>
          </w:tcPr>
          <w:p w14:paraId="4A34989B" w14:textId="77777777" w:rsidR="00FD3A96" w:rsidRDefault="00FD3A96"/>
        </w:tc>
        <w:tc>
          <w:tcPr>
            <w:tcW w:w="1440" w:type="dxa"/>
          </w:tcPr>
          <w:p w14:paraId="4A34989C" w14:textId="77777777" w:rsidR="00FD3A96" w:rsidRDefault="00FD3A96"/>
        </w:tc>
        <w:tc>
          <w:tcPr>
            <w:tcW w:w="1440" w:type="dxa"/>
          </w:tcPr>
          <w:p w14:paraId="4A34989D" w14:textId="77777777" w:rsidR="00FD3A96" w:rsidRDefault="00FD3A96"/>
        </w:tc>
        <w:tc>
          <w:tcPr>
            <w:tcW w:w="1440" w:type="dxa"/>
          </w:tcPr>
          <w:p w14:paraId="4A34989E" w14:textId="77777777" w:rsidR="00FD3A96" w:rsidRDefault="00FD3A96"/>
        </w:tc>
        <w:tc>
          <w:tcPr>
            <w:tcW w:w="1440" w:type="dxa"/>
          </w:tcPr>
          <w:p w14:paraId="4A34989F" w14:textId="77777777" w:rsidR="00FD3A96" w:rsidRDefault="00FD3A96"/>
        </w:tc>
      </w:tr>
      <w:tr w:rsidR="00FD3A96" w14:paraId="4A3498A7" w14:textId="77777777">
        <w:tc>
          <w:tcPr>
            <w:tcW w:w="1440" w:type="dxa"/>
          </w:tcPr>
          <w:p w14:paraId="4A3498A1" w14:textId="77777777" w:rsidR="00FD3A96" w:rsidRDefault="00FD3A96"/>
        </w:tc>
        <w:tc>
          <w:tcPr>
            <w:tcW w:w="1440" w:type="dxa"/>
          </w:tcPr>
          <w:p w14:paraId="4A3498A2" w14:textId="77777777" w:rsidR="00FD3A96" w:rsidRDefault="00FD3A96"/>
        </w:tc>
        <w:tc>
          <w:tcPr>
            <w:tcW w:w="1440" w:type="dxa"/>
          </w:tcPr>
          <w:p w14:paraId="4A3498A3" w14:textId="77777777" w:rsidR="00FD3A96" w:rsidRDefault="00FD3A96"/>
        </w:tc>
        <w:tc>
          <w:tcPr>
            <w:tcW w:w="1440" w:type="dxa"/>
          </w:tcPr>
          <w:p w14:paraId="4A3498A4" w14:textId="77777777" w:rsidR="00FD3A96" w:rsidRDefault="00FD3A96"/>
        </w:tc>
        <w:tc>
          <w:tcPr>
            <w:tcW w:w="1440" w:type="dxa"/>
          </w:tcPr>
          <w:p w14:paraId="4A3498A5" w14:textId="77777777" w:rsidR="00FD3A96" w:rsidRDefault="00FD3A96"/>
        </w:tc>
        <w:tc>
          <w:tcPr>
            <w:tcW w:w="1440" w:type="dxa"/>
          </w:tcPr>
          <w:p w14:paraId="4A3498A6" w14:textId="77777777" w:rsidR="00FD3A96" w:rsidRDefault="00FD3A96"/>
        </w:tc>
      </w:tr>
      <w:tr w:rsidR="00FD3A96" w14:paraId="4A3498AE" w14:textId="77777777">
        <w:tc>
          <w:tcPr>
            <w:tcW w:w="1440" w:type="dxa"/>
          </w:tcPr>
          <w:p w14:paraId="4A3498A8" w14:textId="77777777" w:rsidR="00FD3A96" w:rsidRDefault="00FD3A96"/>
        </w:tc>
        <w:tc>
          <w:tcPr>
            <w:tcW w:w="1440" w:type="dxa"/>
          </w:tcPr>
          <w:p w14:paraId="4A3498A9" w14:textId="77777777" w:rsidR="00FD3A96" w:rsidRDefault="00FD3A96"/>
        </w:tc>
        <w:tc>
          <w:tcPr>
            <w:tcW w:w="1440" w:type="dxa"/>
          </w:tcPr>
          <w:p w14:paraId="4A3498AA" w14:textId="77777777" w:rsidR="00FD3A96" w:rsidRDefault="00FD3A96"/>
        </w:tc>
        <w:tc>
          <w:tcPr>
            <w:tcW w:w="1440" w:type="dxa"/>
          </w:tcPr>
          <w:p w14:paraId="4A3498AB" w14:textId="77777777" w:rsidR="00FD3A96" w:rsidRDefault="00FD3A96"/>
        </w:tc>
        <w:tc>
          <w:tcPr>
            <w:tcW w:w="1440" w:type="dxa"/>
          </w:tcPr>
          <w:p w14:paraId="4A3498AC" w14:textId="77777777" w:rsidR="00FD3A96" w:rsidRDefault="00FD3A96"/>
        </w:tc>
        <w:tc>
          <w:tcPr>
            <w:tcW w:w="1440" w:type="dxa"/>
          </w:tcPr>
          <w:p w14:paraId="4A3498AD" w14:textId="77777777" w:rsidR="00FD3A96" w:rsidRDefault="00FD3A96"/>
        </w:tc>
      </w:tr>
      <w:tr w:rsidR="00FD3A96" w14:paraId="4A3498B5" w14:textId="77777777">
        <w:tc>
          <w:tcPr>
            <w:tcW w:w="1440" w:type="dxa"/>
          </w:tcPr>
          <w:p w14:paraId="4A3498AF" w14:textId="77777777" w:rsidR="00FD3A96" w:rsidRDefault="00FD3A96"/>
        </w:tc>
        <w:tc>
          <w:tcPr>
            <w:tcW w:w="1440" w:type="dxa"/>
          </w:tcPr>
          <w:p w14:paraId="4A3498B0" w14:textId="77777777" w:rsidR="00FD3A96" w:rsidRDefault="00FD3A96"/>
        </w:tc>
        <w:tc>
          <w:tcPr>
            <w:tcW w:w="1440" w:type="dxa"/>
          </w:tcPr>
          <w:p w14:paraId="4A3498B1" w14:textId="77777777" w:rsidR="00FD3A96" w:rsidRDefault="00FD3A96"/>
        </w:tc>
        <w:tc>
          <w:tcPr>
            <w:tcW w:w="1440" w:type="dxa"/>
          </w:tcPr>
          <w:p w14:paraId="4A3498B2" w14:textId="77777777" w:rsidR="00FD3A96" w:rsidRDefault="00FD3A96"/>
        </w:tc>
        <w:tc>
          <w:tcPr>
            <w:tcW w:w="1440" w:type="dxa"/>
          </w:tcPr>
          <w:p w14:paraId="4A3498B3" w14:textId="77777777" w:rsidR="00FD3A96" w:rsidRDefault="00FD3A96"/>
        </w:tc>
        <w:tc>
          <w:tcPr>
            <w:tcW w:w="1440" w:type="dxa"/>
          </w:tcPr>
          <w:p w14:paraId="4A3498B4" w14:textId="77777777" w:rsidR="00FD3A96" w:rsidRDefault="00FD3A96"/>
        </w:tc>
      </w:tr>
      <w:tr w:rsidR="00FD3A96" w14:paraId="4A3498BC" w14:textId="77777777">
        <w:tc>
          <w:tcPr>
            <w:tcW w:w="1440" w:type="dxa"/>
          </w:tcPr>
          <w:p w14:paraId="4A3498B6" w14:textId="77777777" w:rsidR="00FD3A96" w:rsidRDefault="00FD3A96"/>
        </w:tc>
        <w:tc>
          <w:tcPr>
            <w:tcW w:w="1440" w:type="dxa"/>
          </w:tcPr>
          <w:p w14:paraId="4A3498B7" w14:textId="77777777" w:rsidR="00FD3A96" w:rsidRDefault="00FD3A96"/>
        </w:tc>
        <w:tc>
          <w:tcPr>
            <w:tcW w:w="1440" w:type="dxa"/>
          </w:tcPr>
          <w:p w14:paraId="4A3498B8" w14:textId="77777777" w:rsidR="00FD3A96" w:rsidRDefault="00FD3A96"/>
        </w:tc>
        <w:tc>
          <w:tcPr>
            <w:tcW w:w="1440" w:type="dxa"/>
          </w:tcPr>
          <w:p w14:paraId="4A3498B9" w14:textId="77777777" w:rsidR="00FD3A96" w:rsidRDefault="00FD3A96"/>
        </w:tc>
        <w:tc>
          <w:tcPr>
            <w:tcW w:w="1440" w:type="dxa"/>
          </w:tcPr>
          <w:p w14:paraId="4A3498BA" w14:textId="77777777" w:rsidR="00FD3A96" w:rsidRDefault="00FD3A96"/>
        </w:tc>
        <w:tc>
          <w:tcPr>
            <w:tcW w:w="1440" w:type="dxa"/>
          </w:tcPr>
          <w:p w14:paraId="4A3498BB" w14:textId="77777777" w:rsidR="00FD3A96" w:rsidRDefault="00FD3A96"/>
        </w:tc>
      </w:tr>
      <w:tr w:rsidR="00FD3A96" w14:paraId="4A3498C3" w14:textId="77777777">
        <w:tc>
          <w:tcPr>
            <w:tcW w:w="1440" w:type="dxa"/>
          </w:tcPr>
          <w:p w14:paraId="4A3498BD" w14:textId="77777777" w:rsidR="00FD3A96" w:rsidRDefault="00FD3A96"/>
        </w:tc>
        <w:tc>
          <w:tcPr>
            <w:tcW w:w="1440" w:type="dxa"/>
          </w:tcPr>
          <w:p w14:paraId="4A3498BE" w14:textId="77777777" w:rsidR="00FD3A96" w:rsidRDefault="00FD3A96"/>
        </w:tc>
        <w:tc>
          <w:tcPr>
            <w:tcW w:w="1440" w:type="dxa"/>
          </w:tcPr>
          <w:p w14:paraId="4A3498BF" w14:textId="77777777" w:rsidR="00FD3A96" w:rsidRDefault="00FD3A96"/>
        </w:tc>
        <w:tc>
          <w:tcPr>
            <w:tcW w:w="1440" w:type="dxa"/>
          </w:tcPr>
          <w:p w14:paraId="4A3498C0" w14:textId="77777777" w:rsidR="00FD3A96" w:rsidRDefault="00FD3A96"/>
        </w:tc>
        <w:tc>
          <w:tcPr>
            <w:tcW w:w="1440" w:type="dxa"/>
          </w:tcPr>
          <w:p w14:paraId="4A3498C1" w14:textId="77777777" w:rsidR="00FD3A96" w:rsidRDefault="00FD3A96"/>
        </w:tc>
        <w:tc>
          <w:tcPr>
            <w:tcW w:w="1440" w:type="dxa"/>
          </w:tcPr>
          <w:p w14:paraId="4A3498C2" w14:textId="77777777" w:rsidR="00FD3A96" w:rsidRDefault="00FD3A96"/>
        </w:tc>
      </w:tr>
      <w:tr w:rsidR="00FD3A96" w14:paraId="4A3498CA" w14:textId="77777777">
        <w:tc>
          <w:tcPr>
            <w:tcW w:w="1440" w:type="dxa"/>
          </w:tcPr>
          <w:p w14:paraId="4A3498C4" w14:textId="77777777" w:rsidR="00FD3A96" w:rsidRDefault="00FD3A96"/>
        </w:tc>
        <w:tc>
          <w:tcPr>
            <w:tcW w:w="1440" w:type="dxa"/>
          </w:tcPr>
          <w:p w14:paraId="4A3498C5" w14:textId="77777777" w:rsidR="00FD3A96" w:rsidRDefault="00FD3A96"/>
        </w:tc>
        <w:tc>
          <w:tcPr>
            <w:tcW w:w="1440" w:type="dxa"/>
          </w:tcPr>
          <w:p w14:paraId="4A3498C6" w14:textId="77777777" w:rsidR="00FD3A96" w:rsidRDefault="00FD3A96"/>
        </w:tc>
        <w:tc>
          <w:tcPr>
            <w:tcW w:w="1440" w:type="dxa"/>
          </w:tcPr>
          <w:p w14:paraId="4A3498C7" w14:textId="77777777" w:rsidR="00FD3A96" w:rsidRDefault="00FD3A96"/>
        </w:tc>
        <w:tc>
          <w:tcPr>
            <w:tcW w:w="1440" w:type="dxa"/>
          </w:tcPr>
          <w:p w14:paraId="4A3498C8" w14:textId="77777777" w:rsidR="00FD3A96" w:rsidRDefault="00FD3A96"/>
        </w:tc>
        <w:tc>
          <w:tcPr>
            <w:tcW w:w="1440" w:type="dxa"/>
          </w:tcPr>
          <w:p w14:paraId="4A3498C9" w14:textId="77777777" w:rsidR="00FD3A96" w:rsidRDefault="00FD3A96"/>
        </w:tc>
      </w:tr>
    </w:tbl>
    <w:p w14:paraId="4A3498CD" w14:textId="77777777" w:rsidR="00E846EA" w:rsidRDefault="00F92B76">
      <w:pPr>
        <w:pStyle w:val="Heading2"/>
      </w:pPr>
      <w:r>
        <w:lastRenderedPageBreak/>
        <w:t xml:space="preserve">Medical </w:t>
      </w:r>
      <w:r w:rsidR="00040FBA">
        <w:t>Record</w:t>
      </w:r>
    </w:p>
    <w:p w14:paraId="50E1CBFC" w14:textId="00A98C73" w:rsidR="00B34326" w:rsidRPr="00B34326" w:rsidRDefault="00A65320" w:rsidP="00B34326">
      <w:r>
        <w:t>RULE:</w:t>
      </w:r>
      <w:r w:rsidR="00546751" w:rsidRPr="00546751">
        <w:t xml:space="preserve"> </w:t>
      </w:r>
      <w:r w:rsidR="00546751">
        <w:t>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294"/>
        <w:gridCol w:w="1281"/>
        <w:gridCol w:w="1410"/>
        <w:gridCol w:w="1036"/>
        <w:gridCol w:w="1215"/>
      </w:tblGrid>
      <w:tr w:rsidR="00F92B76" w14:paraId="4A3498D5" w14:textId="77777777" w:rsidTr="00F92B76">
        <w:tc>
          <w:tcPr>
            <w:tcW w:w="1343" w:type="dxa"/>
          </w:tcPr>
          <w:p w14:paraId="4A3498CE" w14:textId="77777777" w:rsidR="00F92B76" w:rsidRDefault="00F92B76">
            <w:r>
              <w:t>Record_ID</w:t>
            </w:r>
          </w:p>
        </w:tc>
        <w:tc>
          <w:tcPr>
            <w:tcW w:w="1342" w:type="dxa"/>
          </w:tcPr>
          <w:p w14:paraId="4A3498CF" w14:textId="77777777" w:rsidR="00F92B76" w:rsidRDefault="00F92B76">
            <w:r>
              <w:t>Patient_ID</w:t>
            </w:r>
          </w:p>
        </w:tc>
        <w:tc>
          <w:tcPr>
            <w:tcW w:w="1330" w:type="dxa"/>
          </w:tcPr>
          <w:p w14:paraId="4A3498D0" w14:textId="77777777" w:rsidR="00F92B76" w:rsidRDefault="00F92B76">
            <w:r>
              <w:t>Doctor_ID</w:t>
            </w:r>
          </w:p>
        </w:tc>
        <w:tc>
          <w:tcPr>
            <w:tcW w:w="1320" w:type="dxa"/>
          </w:tcPr>
          <w:p w14:paraId="4A3498D1" w14:textId="77777777" w:rsidR="00F92B76" w:rsidRDefault="00F92B76">
            <w:r>
              <w:t>Diagnosis</w:t>
            </w:r>
          </w:p>
        </w:tc>
        <w:tc>
          <w:tcPr>
            <w:tcW w:w="1417" w:type="dxa"/>
          </w:tcPr>
          <w:p w14:paraId="4A3498D2" w14:textId="77777777" w:rsidR="00F92B76" w:rsidRDefault="00F92B76">
            <w:r>
              <w:t>Prescription</w:t>
            </w:r>
          </w:p>
        </w:tc>
        <w:tc>
          <w:tcPr>
            <w:tcW w:w="1135" w:type="dxa"/>
          </w:tcPr>
          <w:p w14:paraId="4A3498D3" w14:textId="77777777" w:rsidR="00F92B76" w:rsidRDefault="00F92B76">
            <w:r>
              <w:t>Date</w:t>
            </w:r>
          </w:p>
        </w:tc>
        <w:tc>
          <w:tcPr>
            <w:tcW w:w="969" w:type="dxa"/>
          </w:tcPr>
          <w:p w14:paraId="4A3498D4" w14:textId="77777777" w:rsidR="00F92B76" w:rsidRDefault="00F92B76">
            <w:r>
              <w:t>Treatment</w:t>
            </w:r>
          </w:p>
        </w:tc>
      </w:tr>
      <w:tr w:rsidR="00040FBA" w14:paraId="4A3498DD" w14:textId="77777777" w:rsidTr="00F92B76">
        <w:tc>
          <w:tcPr>
            <w:tcW w:w="1343" w:type="dxa"/>
          </w:tcPr>
          <w:p w14:paraId="4A3498D6" w14:textId="77777777" w:rsidR="00040FBA" w:rsidRDefault="00040FBA"/>
        </w:tc>
        <w:tc>
          <w:tcPr>
            <w:tcW w:w="1342" w:type="dxa"/>
          </w:tcPr>
          <w:p w14:paraId="4A3498D7" w14:textId="77777777" w:rsidR="00040FBA" w:rsidRDefault="00040FBA"/>
        </w:tc>
        <w:tc>
          <w:tcPr>
            <w:tcW w:w="1330" w:type="dxa"/>
          </w:tcPr>
          <w:p w14:paraId="4A3498D8" w14:textId="77777777" w:rsidR="00040FBA" w:rsidRDefault="00040FBA"/>
        </w:tc>
        <w:tc>
          <w:tcPr>
            <w:tcW w:w="1320" w:type="dxa"/>
          </w:tcPr>
          <w:p w14:paraId="4A3498D9" w14:textId="77777777" w:rsidR="00040FBA" w:rsidRDefault="00040FBA"/>
        </w:tc>
        <w:tc>
          <w:tcPr>
            <w:tcW w:w="1417" w:type="dxa"/>
          </w:tcPr>
          <w:p w14:paraId="4A3498DA" w14:textId="77777777" w:rsidR="00040FBA" w:rsidRDefault="00040FBA"/>
        </w:tc>
        <w:tc>
          <w:tcPr>
            <w:tcW w:w="1135" w:type="dxa"/>
          </w:tcPr>
          <w:p w14:paraId="4A3498DB" w14:textId="77777777" w:rsidR="00040FBA" w:rsidRDefault="00040FBA"/>
        </w:tc>
        <w:tc>
          <w:tcPr>
            <w:tcW w:w="969" w:type="dxa"/>
          </w:tcPr>
          <w:p w14:paraId="4A3498DC" w14:textId="77777777" w:rsidR="00040FBA" w:rsidRDefault="00040FBA"/>
        </w:tc>
      </w:tr>
      <w:tr w:rsidR="00040FBA" w14:paraId="4A3498E5" w14:textId="77777777" w:rsidTr="00F92B76">
        <w:tc>
          <w:tcPr>
            <w:tcW w:w="1343" w:type="dxa"/>
          </w:tcPr>
          <w:p w14:paraId="4A3498DE" w14:textId="77777777" w:rsidR="00040FBA" w:rsidRDefault="00040FBA"/>
        </w:tc>
        <w:tc>
          <w:tcPr>
            <w:tcW w:w="1342" w:type="dxa"/>
          </w:tcPr>
          <w:p w14:paraId="4A3498DF" w14:textId="77777777" w:rsidR="00040FBA" w:rsidRDefault="00040FBA"/>
        </w:tc>
        <w:tc>
          <w:tcPr>
            <w:tcW w:w="1330" w:type="dxa"/>
          </w:tcPr>
          <w:p w14:paraId="4A3498E0" w14:textId="77777777" w:rsidR="00040FBA" w:rsidRDefault="00040FBA"/>
        </w:tc>
        <w:tc>
          <w:tcPr>
            <w:tcW w:w="1320" w:type="dxa"/>
          </w:tcPr>
          <w:p w14:paraId="4A3498E1" w14:textId="77777777" w:rsidR="00040FBA" w:rsidRDefault="00040FBA"/>
        </w:tc>
        <w:tc>
          <w:tcPr>
            <w:tcW w:w="1417" w:type="dxa"/>
          </w:tcPr>
          <w:p w14:paraId="4A3498E2" w14:textId="77777777" w:rsidR="00040FBA" w:rsidRDefault="00040FBA"/>
        </w:tc>
        <w:tc>
          <w:tcPr>
            <w:tcW w:w="1135" w:type="dxa"/>
          </w:tcPr>
          <w:p w14:paraId="4A3498E3" w14:textId="77777777" w:rsidR="00040FBA" w:rsidRDefault="00040FBA"/>
        </w:tc>
        <w:tc>
          <w:tcPr>
            <w:tcW w:w="969" w:type="dxa"/>
          </w:tcPr>
          <w:p w14:paraId="4A3498E4" w14:textId="77777777" w:rsidR="00040FBA" w:rsidRDefault="00040FBA"/>
        </w:tc>
      </w:tr>
      <w:tr w:rsidR="00040FBA" w14:paraId="4A3498ED" w14:textId="77777777" w:rsidTr="00F92B76">
        <w:tc>
          <w:tcPr>
            <w:tcW w:w="1343" w:type="dxa"/>
          </w:tcPr>
          <w:p w14:paraId="4A3498E6" w14:textId="77777777" w:rsidR="00040FBA" w:rsidRDefault="00040FBA"/>
        </w:tc>
        <w:tc>
          <w:tcPr>
            <w:tcW w:w="1342" w:type="dxa"/>
          </w:tcPr>
          <w:p w14:paraId="4A3498E7" w14:textId="77777777" w:rsidR="00040FBA" w:rsidRDefault="00040FBA"/>
        </w:tc>
        <w:tc>
          <w:tcPr>
            <w:tcW w:w="1330" w:type="dxa"/>
          </w:tcPr>
          <w:p w14:paraId="4A3498E8" w14:textId="77777777" w:rsidR="00040FBA" w:rsidRDefault="00040FBA"/>
        </w:tc>
        <w:tc>
          <w:tcPr>
            <w:tcW w:w="1320" w:type="dxa"/>
          </w:tcPr>
          <w:p w14:paraId="4A3498E9" w14:textId="77777777" w:rsidR="00040FBA" w:rsidRDefault="00040FBA"/>
        </w:tc>
        <w:tc>
          <w:tcPr>
            <w:tcW w:w="1417" w:type="dxa"/>
          </w:tcPr>
          <w:p w14:paraId="4A3498EA" w14:textId="77777777" w:rsidR="00040FBA" w:rsidRDefault="00040FBA"/>
        </w:tc>
        <w:tc>
          <w:tcPr>
            <w:tcW w:w="1135" w:type="dxa"/>
          </w:tcPr>
          <w:p w14:paraId="4A3498EB" w14:textId="77777777" w:rsidR="00040FBA" w:rsidRDefault="00040FBA"/>
        </w:tc>
        <w:tc>
          <w:tcPr>
            <w:tcW w:w="969" w:type="dxa"/>
          </w:tcPr>
          <w:p w14:paraId="4A3498EC" w14:textId="77777777" w:rsidR="00040FBA" w:rsidRDefault="00040FBA"/>
        </w:tc>
      </w:tr>
      <w:tr w:rsidR="00040FBA" w14:paraId="4A3498F5" w14:textId="77777777" w:rsidTr="00F92B76">
        <w:tc>
          <w:tcPr>
            <w:tcW w:w="1343" w:type="dxa"/>
          </w:tcPr>
          <w:p w14:paraId="4A3498EE" w14:textId="77777777" w:rsidR="00040FBA" w:rsidRDefault="00040FBA"/>
        </w:tc>
        <w:tc>
          <w:tcPr>
            <w:tcW w:w="1342" w:type="dxa"/>
          </w:tcPr>
          <w:p w14:paraId="4A3498EF" w14:textId="77777777" w:rsidR="00040FBA" w:rsidRDefault="00040FBA"/>
        </w:tc>
        <w:tc>
          <w:tcPr>
            <w:tcW w:w="1330" w:type="dxa"/>
          </w:tcPr>
          <w:p w14:paraId="4A3498F0" w14:textId="77777777" w:rsidR="00040FBA" w:rsidRDefault="00040FBA"/>
        </w:tc>
        <w:tc>
          <w:tcPr>
            <w:tcW w:w="1320" w:type="dxa"/>
          </w:tcPr>
          <w:p w14:paraId="4A3498F1" w14:textId="77777777" w:rsidR="00040FBA" w:rsidRDefault="00040FBA"/>
        </w:tc>
        <w:tc>
          <w:tcPr>
            <w:tcW w:w="1417" w:type="dxa"/>
          </w:tcPr>
          <w:p w14:paraId="4A3498F2" w14:textId="77777777" w:rsidR="00040FBA" w:rsidRDefault="00040FBA"/>
        </w:tc>
        <w:tc>
          <w:tcPr>
            <w:tcW w:w="1135" w:type="dxa"/>
          </w:tcPr>
          <w:p w14:paraId="4A3498F3" w14:textId="77777777" w:rsidR="00040FBA" w:rsidRDefault="00040FBA"/>
        </w:tc>
        <w:tc>
          <w:tcPr>
            <w:tcW w:w="969" w:type="dxa"/>
          </w:tcPr>
          <w:p w14:paraId="4A3498F4" w14:textId="77777777" w:rsidR="00040FBA" w:rsidRDefault="00040FBA"/>
        </w:tc>
      </w:tr>
      <w:tr w:rsidR="00040FBA" w14:paraId="4A3498FD" w14:textId="77777777" w:rsidTr="00F92B76">
        <w:tc>
          <w:tcPr>
            <w:tcW w:w="1343" w:type="dxa"/>
          </w:tcPr>
          <w:p w14:paraId="4A3498F6" w14:textId="77777777" w:rsidR="00040FBA" w:rsidRDefault="00040FBA"/>
        </w:tc>
        <w:tc>
          <w:tcPr>
            <w:tcW w:w="1342" w:type="dxa"/>
          </w:tcPr>
          <w:p w14:paraId="4A3498F7" w14:textId="77777777" w:rsidR="00040FBA" w:rsidRDefault="00040FBA"/>
        </w:tc>
        <w:tc>
          <w:tcPr>
            <w:tcW w:w="1330" w:type="dxa"/>
          </w:tcPr>
          <w:p w14:paraId="4A3498F8" w14:textId="77777777" w:rsidR="00040FBA" w:rsidRDefault="00040FBA"/>
        </w:tc>
        <w:tc>
          <w:tcPr>
            <w:tcW w:w="1320" w:type="dxa"/>
          </w:tcPr>
          <w:p w14:paraId="4A3498F9" w14:textId="77777777" w:rsidR="00040FBA" w:rsidRDefault="00040FBA"/>
        </w:tc>
        <w:tc>
          <w:tcPr>
            <w:tcW w:w="1417" w:type="dxa"/>
          </w:tcPr>
          <w:p w14:paraId="4A3498FA" w14:textId="77777777" w:rsidR="00040FBA" w:rsidRDefault="00040FBA"/>
        </w:tc>
        <w:tc>
          <w:tcPr>
            <w:tcW w:w="1135" w:type="dxa"/>
          </w:tcPr>
          <w:p w14:paraId="4A3498FB" w14:textId="77777777" w:rsidR="00040FBA" w:rsidRDefault="00040FBA"/>
        </w:tc>
        <w:tc>
          <w:tcPr>
            <w:tcW w:w="969" w:type="dxa"/>
          </w:tcPr>
          <w:p w14:paraId="4A3498FC" w14:textId="77777777" w:rsidR="00040FBA" w:rsidRDefault="00040FBA"/>
        </w:tc>
      </w:tr>
      <w:tr w:rsidR="00040FBA" w14:paraId="4A349905" w14:textId="77777777" w:rsidTr="00F92B76">
        <w:tc>
          <w:tcPr>
            <w:tcW w:w="1343" w:type="dxa"/>
          </w:tcPr>
          <w:p w14:paraId="4A3498FE" w14:textId="77777777" w:rsidR="00040FBA" w:rsidRDefault="00040FBA"/>
        </w:tc>
        <w:tc>
          <w:tcPr>
            <w:tcW w:w="1342" w:type="dxa"/>
          </w:tcPr>
          <w:p w14:paraId="4A3498FF" w14:textId="77777777" w:rsidR="00040FBA" w:rsidRDefault="00040FBA"/>
        </w:tc>
        <w:tc>
          <w:tcPr>
            <w:tcW w:w="1330" w:type="dxa"/>
          </w:tcPr>
          <w:p w14:paraId="4A349900" w14:textId="77777777" w:rsidR="00040FBA" w:rsidRDefault="00040FBA"/>
        </w:tc>
        <w:tc>
          <w:tcPr>
            <w:tcW w:w="1320" w:type="dxa"/>
          </w:tcPr>
          <w:p w14:paraId="4A349901" w14:textId="77777777" w:rsidR="00040FBA" w:rsidRDefault="00040FBA"/>
        </w:tc>
        <w:tc>
          <w:tcPr>
            <w:tcW w:w="1417" w:type="dxa"/>
          </w:tcPr>
          <w:p w14:paraId="4A349902" w14:textId="77777777" w:rsidR="00040FBA" w:rsidRDefault="00040FBA"/>
        </w:tc>
        <w:tc>
          <w:tcPr>
            <w:tcW w:w="1135" w:type="dxa"/>
          </w:tcPr>
          <w:p w14:paraId="4A349903" w14:textId="77777777" w:rsidR="00040FBA" w:rsidRDefault="00040FBA"/>
        </w:tc>
        <w:tc>
          <w:tcPr>
            <w:tcW w:w="969" w:type="dxa"/>
          </w:tcPr>
          <w:p w14:paraId="4A349904" w14:textId="77777777" w:rsidR="00040FBA" w:rsidRDefault="00040FBA"/>
        </w:tc>
      </w:tr>
      <w:tr w:rsidR="00040FBA" w14:paraId="4A34990D" w14:textId="77777777" w:rsidTr="00F92B76">
        <w:tc>
          <w:tcPr>
            <w:tcW w:w="1343" w:type="dxa"/>
          </w:tcPr>
          <w:p w14:paraId="4A349906" w14:textId="77777777" w:rsidR="00040FBA" w:rsidRDefault="00040FBA"/>
        </w:tc>
        <w:tc>
          <w:tcPr>
            <w:tcW w:w="1342" w:type="dxa"/>
          </w:tcPr>
          <w:p w14:paraId="4A349907" w14:textId="77777777" w:rsidR="00040FBA" w:rsidRDefault="00040FBA"/>
        </w:tc>
        <w:tc>
          <w:tcPr>
            <w:tcW w:w="1330" w:type="dxa"/>
          </w:tcPr>
          <w:p w14:paraId="4A349908" w14:textId="77777777" w:rsidR="00040FBA" w:rsidRDefault="00040FBA"/>
        </w:tc>
        <w:tc>
          <w:tcPr>
            <w:tcW w:w="1320" w:type="dxa"/>
          </w:tcPr>
          <w:p w14:paraId="4A349909" w14:textId="77777777" w:rsidR="00040FBA" w:rsidRDefault="00040FBA"/>
        </w:tc>
        <w:tc>
          <w:tcPr>
            <w:tcW w:w="1417" w:type="dxa"/>
          </w:tcPr>
          <w:p w14:paraId="4A34990A" w14:textId="77777777" w:rsidR="00040FBA" w:rsidRDefault="00040FBA"/>
        </w:tc>
        <w:tc>
          <w:tcPr>
            <w:tcW w:w="1135" w:type="dxa"/>
          </w:tcPr>
          <w:p w14:paraId="4A34990B" w14:textId="77777777" w:rsidR="00040FBA" w:rsidRDefault="00040FBA"/>
        </w:tc>
        <w:tc>
          <w:tcPr>
            <w:tcW w:w="969" w:type="dxa"/>
          </w:tcPr>
          <w:p w14:paraId="4A34990C" w14:textId="77777777" w:rsidR="00040FBA" w:rsidRDefault="00040FBA"/>
        </w:tc>
      </w:tr>
      <w:tr w:rsidR="00040FBA" w14:paraId="4A349915" w14:textId="77777777" w:rsidTr="00F92B76">
        <w:tc>
          <w:tcPr>
            <w:tcW w:w="1343" w:type="dxa"/>
          </w:tcPr>
          <w:p w14:paraId="4A34990E" w14:textId="77777777" w:rsidR="00040FBA" w:rsidRDefault="00040FBA"/>
        </w:tc>
        <w:tc>
          <w:tcPr>
            <w:tcW w:w="1342" w:type="dxa"/>
          </w:tcPr>
          <w:p w14:paraId="4A34990F" w14:textId="77777777" w:rsidR="00040FBA" w:rsidRDefault="00040FBA"/>
        </w:tc>
        <w:tc>
          <w:tcPr>
            <w:tcW w:w="1330" w:type="dxa"/>
          </w:tcPr>
          <w:p w14:paraId="4A349910" w14:textId="77777777" w:rsidR="00040FBA" w:rsidRDefault="00040FBA"/>
        </w:tc>
        <w:tc>
          <w:tcPr>
            <w:tcW w:w="1320" w:type="dxa"/>
          </w:tcPr>
          <w:p w14:paraId="4A349911" w14:textId="77777777" w:rsidR="00040FBA" w:rsidRDefault="00040FBA"/>
        </w:tc>
        <w:tc>
          <w:tcPr>
            <w:tcW w:w="1417" w:type="dxa"/>
          </w:tcPr>
          <w:p w14:paraId="4A349912" w14:textId="77777777" w:rsidR="00040FBA" w:rsidRDefault="00040FBA"/>
        </w:tc>
        <w:tc>
          <w:tcPr>
            <w:tcW w:w="1135" w:type="dxa"/>
          </w:tcPr>
          <w:p w14:paraId="4A349913" w14:textId="77777777" w:rsidR="00040FBA" w:rsidRDefault="00040FBA"/>
        </w:tc>
        <w:tc>
          <w:tcPr>
            <w:tcW w:w="969" w:type="dxa"/>
          </w:tcPr>
          <w:p w14:paraId="4A349914" w14:textId="77777777" w:rsidR="00040FBA" w:rsidRDefault="00040FBA"/>
        </w:tc>
      </w:tr>
      <w:tr w:rsidR="00040FBA" w14:paraId="4A34991D" w14:textId="77777777" w:rsidTr="00F92B76">
        <w:tc>
          <w:tcPr>
            <w:tcW w:w="1343" w:type="dxa"/>
          </w:tcPr>
          <w:p w14:paraId="4A349916" w14:textId="77777777" w:rsidR="00040FBA" w:rsidRDefault="00040FBA"/>
        </w:tc>
        <w:tc>
          <w:tcPr>
            <w:tcW w:w="1342" w:type="dxa"/>
          </w:tcPr>
          <w:p w14:paraId="4A349917" w14:textId="77777777" w:rsidR="00040FBA" w:rsidRDefault="00040FBA"/>
        </w:tc>
        <w:tc>
          <w:tcPr>
            <w:tcW w:w="1330" w:type="dxa"/>
          </w:tcPr>
          <w:p w14:paraId="4A349918" w14:textId="77777777" w:rsidR="00040FBA" w:rsidRDefault="00040FBA"/>
        </w:tc>
        <w:tc>
          <w:tcPr>
            <w:tcW w:w="1320" w:type="dxa"/>
          </w:tcPr>
          <w:p w14:paraId="4A349919" w14:textId="77777777" w:rsidR="00040FBA" w:rsidRDefault="00040FBA"/>
        </w:tc>
        <w:tc>
          <w:tcPr>
            <w:tcW w:w="1417" w:type="dxa"/>
          </w:tcPr>
          <w:p w14:paraId="4A34991A" w14:textId="77777777" w:rsidR="00040FBA" w:rsidRDefault="00040FBA"/>
        </w:tc>
        <w:tc>
          <w:tcPr>
            <w:tcW w:w="1135" w:type="dxa"/>
          </w:tcPr>
          <w:p w14:paraId="4A34991B" w14:textId="77777777" w:rsidR="00040FBA" w:rsidRDefault="00040FBA"/>
        </w:tc>
        <w:tc>
          <w:tcPr>
            <w:tcW w:w="969" w:type="dxa"/>
          </w:tcPr>
          <w:p w14:paraId="4A34991C" w14:textId="77777777" w:rsidR="00040FBA" w:rsidRDefault="00040FBA"/>
        </w:tc>
      </w:tr>
      <w:tr w:rsidR="00040FBA" w14:paraId="4A349925" w14:textId="77777777" w:rsidTr="00F92B76">
        <w:tc>
          <w:tcPr>
            <w:tcW w:w="1343" w:type="dxa"/>
          </w:tcPr>
          <w:p w14:paraId="4A34991E" w14:textId="77777777" w:rsidR="00040FBA" w:rsidRDefault="00040FBA"/>
        </w:tc>
        <w:tc>
          <w:tcPr>
            <w:tcW w:w="1342" w:type="dxa"/>
          </w:tcPr>
          <w:p w14:paraId="4A34991F" w14:textId="77777777" w:rsidR="00040FBA" w:rsidRDefault="00040FBA"/>
        </w:tc>
        <w:tc>
          <w:tcPr>
            <w:tcW w:w="1330" w:type="dxa"/>
          </w:tcPr>
          <w:p w14:paraId="4A349920" w14:textId="77777777" w:rsidR="00040FBA" w:rsidRDefault="00040FBA"/>
        </w:tc>
        <w:tc>
          <w:tcPr>
            <w:tcW w:w="1320" w:type="dxa"/>
          </w:tcPr>
          <w:p w14:paraId="4A349921" w14:textId="77777777" w:rsidR="00040FBA" w:rsidRDefault="00040FBA"/>
        </w:tc>
        <w:tc>
          <w:tcPr>
            <w:tcW w:w="1417" w:type="dxa"/>
          </w:tcPr>
          <w:p w14:paraId="4A349922" w14:textId="77777777" w:rsidR="00040FBA" w:rsidRDefault="00040FBA"/>
        </w:tc>
        <w:tc>
          <w:tcPr>
            <w:tcW w:w="1135" w:type="dxa"/>
          </w:tcPr>
          <w:p w14:paraId="4A349923" w14:textId="77777777" w:rsidR="00040FBA" w:rsidRDefault="00040FBA"/>
        </w:tc>
        <w:tc>
          <w:tcPr>
            <w:tcW w:w="969" w:type="dxa"/>
          </w:tcPr>
          <w:p w14:paraId="4A349924" w14:textId="77777777" w:rsidR="00040FBA" w:rsidRDefault="00040FBA"/>
        </w:tc>
      </w:tr>
    </w:tbl>
    <w:p w14:paraId="4A349927" w14:textId="77777777" w:rsidR="00E846EA" w:rsidRDefault="00F92B76">
      <w:pPr>
        <w:pStyle w:val="Heading2"/>
      </w:pPr>
      <w:r>
        <w:t>Hospital</w:t>
      </w:r>
    </w:p>
    <w:p w14:paraId="2EB1C266" w14:textId="3C536382" w:rsidR="000E6256" w:rsidRPr="000E6256" w:rsidRDefault="000E6256" w:rsidP="000E6256">
      <w:r>
        <w:t>RULE:</w:t>
      </w:r>
      <w:r w:rsidR="00546751" w:rsidRPr="00546751">
        <w:t xml:space="preserve"> </w:t>
      </w:r>
      <w:r w:rsidR="00546751">
        <w:t>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6751" w14:paraId="4A34992C" w14:textId="368E5D6B" w:rsidTr="00D82AEE">
        <w:tc>
          <w:tcPr>
            <w:tcW w:w="1728" w:type="dxa"/>
          </w:tcPr>
          <w:p w14:paraId="4A349928" w14:textId="77777777" w:rsidR="00546751" w:rsidRDefault="00546751">
            <w:r>
              <w:t>Hospital_ID</w:t>
            </w:r>
          </w:p>
        </w:tc>
        <w:tc>
          <w:tcPr>
            <w:tcW w:w="1728" w:type="dxa"/>
          </w:tcPr>
          <w:p w14:paraId="4A349929" w14:textId="77777777" w:rsidR="00546751" w:rsidRDefault="00546751">
            <w:r>
              <w:t>Name</w:t>
            </w:r>
          </w:p>
        </w:tc>
        <w:tc>
          <w:tcPr>
            <w:tcW w:w="1728" w:type="dxa"/>
          </w:tcPr>
          <w:p w14:paraId="4A34992A" w14:textId="77777777" w:rsidR="00546751" w:rsidRDefault="00546751">
            <w:r>
              <w:t>Location</w:t>
            </w:r>
          </w:p>
        </w:tc>
        <w:tc>
          <w:tcPr>
            <w:tcW w:w="1728" w:type="dxa"/>
          </w:tcPr>
          <w:p w14:paraId="4A34992B" w14:textId="77777777" w:rsidR="00546751" w:rsidRDefault="00546751" w:rsidP="00040FBA">
            <w:pPr>
              <w:tabs>
                <w:tab w:val="left" w:pos="1416"/>
              </w:tabs>
            </w:pPr>
            <w:r>
              <w:t>Contact</w:t>
            </w:r>
            <w:r>
              <w:tab/>
            </w:r>
          </w:p>
        </w:tc>
        <w:tc>
          <w:tcPr>
            <w:tcW w:w="1728" w:type="dxa"/>
          </w:tcPr>
          <w:p w14:paraId="0EA29250" w14:textId="43A8D336" w:rsidR="00546751" w:rsidRDefault="00546751" w:rsidP="00040FBA">
            <w:pPr>
              <w:tabs>
                <w:tab w:val="left" w:pos="1416"/>
              </w:tabs>
            </w:pPr>
            <w:r>
              <w:t>Patient_ID</w:t>
            </w:r>
          </w:p>
        </w:tc>
      </w:tr>
      <w:tr w:rsidR="00546751" w14:paraId="4A349931" w14:textId="0DD3C2A2" w:rsidTr="00D82AEE">
        <w:tc>
          <w:tcPr>
            <w:tcW w:w="1728" w:type="dxa"/>
          </w:tcPr>
          <w:p w14:paraId="4A34992D" w14:textId="77777777" w:rsidR="00546751" w:rsidRDefault="00546751"/>
        </w:tc>
        <w:tc>
          <w:tcPr>
            <w:tcW w:w="1728" w:type="dxa"/>
          </w:tcPr>
          <w:p w14:paraId="4A34992E" w14:textId="77777777" w:rsidR="00546751" w:rsidRDefault="00546751"/>
        </w:tc>
        <w:tc>
          <w:tcPr>
            <w:tcW w:w="1728" w:type="dxa"/>
          </w:tcPr>
          <w:p w14:paraId="4A34992F" w14:textId="77777777" w:rsidR="00546751" w:rsidRDefault="00546751"/>
        </w:tc>
        <w:tc>
          <w:tcPr>
            <w:tcW w:w="1728" w:type="dxa"/>
          </w:tcPr>
          <w:p w14:paraId="4A349930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0FDE83D7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36" w14:textId="6674916A" w:rsidTr="00D82AEE">
        <w:tc>
          <w:tcPr>
            <w:tcW w:w="1728" w:type="dxa"/>
          </w:tcPr>
          <w:p w14:paraId="4A349932" w14:textId="77777777" w:rsidR="00546751" w:rsidRDefault="00546751"/>
        </w:tc>
        <w:tc>
          <w:tcPr>
            <w:tcW w:w="1728" w:type="dxa"/>
          </w:tcPr>
          <w:p w14:paraId="4A349933" w14:textId="77777777" w:rsidR="00546751" w:rsidRDefault="00546751"/>
        </w:tc>
        <w:tc>
          <w:tcPr>
            <w:tcW w:w="1728" w:type="dxa"/>
          </w:tcPr>
          <w:p w14:paraId="4A349934" w14:textId="77777777" w:rsidR="00546751" w:rsidRDefault="00546751"/>
        </w:tc>
        <w:tc>
          <w:tcPr>
            <w:tcW w:w="1728" w:type="dxa"/>
          </w:tcPr>
          <w:p w14:paraId="4A349935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20FB8632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3B" w14:textId="6C57FB36" w:rsidTr="00D82AEE">
        <w:tc>
          <w:tcPr>
            <w:tcW w:w="1728" w:type="dxa"/>
          </w:tcPr>
          <w:p w14:paraId="4A349937" w14:textId="77777777" w:rsidR="00546751" w:rsidRDefault="00546751"/>
        </w:tc>
        <w:tc>
          <w:tcPr>
            <w:tcW w:w="1728" w:type="dxa"/>
          </w:tcPr>
          <w:p w14:paraId="4A349938" w14:textId="77777777" w:rsidR="00546751" w:rsidRDefault="00546751"/>
        </w:tc>
        <w:tc>
          <w:tcPr>
            <w:tcW w:w="1728" w:type="dxa"/>
          </w:tcPr>
          <w:p w14:paraId="4A349939" w14:textId="77777777" w:rsidR="00546751" w:rsidRDefault="00546751"/>
        </w:tc>
        <w:tc>
          <w:tcPr>
            <w:tcW w:w="1728" w:type="dxa"/>
          </w:tcPr>
          <w:p w14:paraId="4A34993A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064D38A9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40" w14:textId="5B83708D" w:rsidTr="00D82AEE">
        <w:tc>
          <w:tcPr>
            <w:tcW w:w="1728" w:type="dxa"/>
          </w:tcPr>
          <w:p w14:paraId="4A34993C" w14:textId="77777777" w:rsidR="00546751" w:rsidRDefault="00546751"/>
        </w:tc>
        <w:tc>
          <w:tcPr>
            <w:tcW w:w="1728" w:type="dxa"/>
          </w:tcPr>
          <w:p w14:paraId="4A34993D" w14:textId="77777777" w:rsidR="00546751" w:rsidRDefault="00546751"/>
        </w:tc>
        <w:tc>
          <w:tcPr>
            <w:tcW w:w="1728" w:type="dxa"/>
          </w:tcPr>
          <w:p w14:paraId="4A34993E" w14:textId="77777777" w:rsidR="00546751" w:rsidRDefault="00546751"/>
        </w:tc>
        <w:tc>
          <w:tcPr>
            <w:tcW w:w="1728" w:type="dxa"/>
          </w:tcPr>
          <w:p w14:paraId="4A34993F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5C81C429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45" w14:textId="794F4B28" w:rsidTr="00D82AEE">
        <w:tc>
          <w:tcPr>
            <w:tcW w:w="1728" w:type="dxa"/>
          </w:tcPr>
          <w:p w14:paraId="4A349941" w14:textId="77777777" w:rsidR="00546751" w:rsidRDefault="00546751"/>
        </w:tc>
        <w:tc>
          <w:tcPr>
            <w:tcW w:w="1728" w:type="dxa"/>
          </w:tcPr>
          <w:p w14:paraId="4A349942" w14:textId="77777777" w:rsidR="00546751" w:rsidRDefault="00546751"/>
        </w:tc>
        <w:tc>
          <w:tcPr>
            <w:tcW w:w="1728" w:type="dxa"/>
          </w:tcPr>
          <w:p w14:paraId="4A349943" w14:textId="77777777" w:rsidR="00546751" w:rsidRDefault="00546751"/>
        </w:tc>
        <w:tc>
          <w:tcPr>
            <w:tcW w:w="1728" w:type="dxa"/>
          </w:tcPr>
          <w:p w14:paraId="4A349944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72033DCE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4A" w14:textId="016706D8" w:rsidTr="00D82AEE">
        <w:tc>
          <w:tcPr>
            <w:tcW w:w="1728" w:type="dxa"/>
          </w:tcPr>
          <w:p w14:paraId="4A349946" w14:textId="77777777" w:rsidR="00546751" w:rsidRDefault="00546751"/>
        </w:tc>
        <w:tc>
          <w:tcPr>
            <w:tcW w:w="1728" w:type="dxa"/>
          </w:tcPr>
          <w:p w14:paraId="4A349947" w14:textId="77777777" w:rsidR="00546751" w:rsidRDefault="00546751"/>
        </w:tc>
        <w:tc>
          <w:tcPr>
            <w:tcW w:w="1728" w:type="dxa"/>
          </w:tcPr>
          <w:p w14:paraId="4A349948" w14:textId="77777777" w:rsidR="00546751" w:rsidRDefault="00546751"/>
        </w:tc>
        <w:tc>
          <w:tcPr>
            <w:tcW w:w="1728" w:type="dxa"/>
          </w:tcPr>
          <w:p w14:paraId="4A349949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687E3B72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4F" w14:textId="4DBB8059" w:rsidTr="00D82AEE">
        <w:tc>
          <w:tcPr>
            <w:tcW w:w="1728" w:type="dxa"/>
          </w:tcPr>
          <w:p w14:paraId="4A34994B" w14:textId="77777777" w:rsidR="00546751" w:rsidRDefault="00546751"/>
        </w:tc>
        <w:tc>
          <w:tcPr>
            <w:tcW w:w="1728" w:type="dxa"/>
          </w:tcPr>
          <w:p w14:paraId="4A34994C" w14:textId="77777777" w:rsidR="00546751" w:rsidRDefault="00546751"/>
        </w:tc>
        <w:tc>
          <w:tcPr>
            <w:tcW w:w="1728" w:type="dxa"/>
          </w:tcPr>
          <w:p w14:paraId="4A34994D" w14:textId="77777777" w:rsidR="00546751" w:rsidRDefault="00546751"/>
        </w:tc>
        <w:tc>
          <w:tcPr>
            <w:tcW w:w="1728" w:type="dxa"/>
          </w:tcPr>
          <w:p w14:paraId="4A34994E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2D37A5E8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54" w14:textId="4AE48B60" w:rsidTr="00D82AEE">
        <w:tc>
          <w:tcPr>
            <w:tcW w:w="1728" w:type="dxa"/>
          </w:tcPr>
          <w:p w14:paraId="4A349950" w14:textId="77777777" w:rsidR="00546751" w:rsidRDefault="00546751"/>
        </w:tc>
        <w:tc>
          <w:tcPr>
            <w:tcW w:w="1728" w:type="dxa"/>
          </w:tcPr>
          <w:p w14:paraId="4A349951" w14:textId="77777777" w:rsidR="00546751" w:rsidRDefault="00546751"/>
        </w:tc>
        <w:tc>
          <w:tcPr>
            <w:tcW w:w="1728" w:type="dxa"/>
          </w:tcPr>
          <w:p w14:paraId="4A349952" w14:textId="77777777" w:rsidR="00546751" w:rsidRDefault="00546751"/>
        </w:tc>
        <w:tc>
          <w:tcPr>
            <w:tcW w:w="1728" w:type="dxa"/>
          </w:tcPr>
          <w:p w14:paraId="4A349953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3CC3B066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59" w14:textId="3A5320AE" w:rsidTr="00D82AEE">
        <w:tc>
          <w:tcPr>
            <w:tcW w:w="1728" w:type="dxa"/>
          </w:tcPr>
          <w:p w14:paraId="4A349955" w14:textId="77777777" w:rsidR="00546751" w:rsidRDefault="00546751"/>
        </w:tc>
        <w:tc>
          <w:tcPr>
            <w:tcW w:w="1728" w:type="dxa"/>
          </w:tcPr>
          <w:p w14:paraId="4A349956" w14:textId="77777777" w:rsidR="00546751" w:rsidRDefault="00546751"/>
        </w:tc>
        <w:tc>
          <w:tcPr>
            <w:tcW w:w="1728" w:type="dxa"/>
          </w:tcPr>
          <w:p w14:paraId="4A349957" w14:textId="77777777" w:rsidR="00546751" w:rsidRDefault="00546751"/>
        </w:tc>
        <w:tc>
          <w:tcPr>
            <w:tcW w:w="1728" w:type="dxa"/>
          </w:tcPr>
          <w:p w14:paraId="4A349958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22199512" w14:textId="77777777" w:rsidR="00546751" w:rsidRDefault="00546751" w:rsidP="00040FBA">
            <w:pPr>
              <w:tabs>
                <w:tab w:val="left" w:pos="1416"/>
              </w:tabs>
            </w:pPr>
          </w:p>
        </w:tc>
      </w:tr>
      <w:tr w:rsidR="00546751" w14:paraId="4A34995E" w14:textId="4A788F8E" w:rsidTr="00D82AEE">
        <w:tc>
          <w:tcPr>
            <w:tcW w:w="1728" w:type="dxa"/>
          </w:tcPr>
          <w:p w14:paraId="4A34995A" w14:textId="77777777" w:rsidR="00546751" w:rsidRDefault="00546751"/>
        </w:tc>
        <w:tc>
          <w:tcPr>
            <w:tcW w:w="1728" w:type="dxa"/>
          </w:tcPr>
          <w:p w14:paraId="4A34995B" w14:textId="77777777" w:rsidR="00546751" w:rsidRDefault="00546751"/>
        </w:tc>
        <w:tc>
          <w:tcPr>
            <w:tcW w:w="1728" w:type="dxa"/>
          </w:tcPr>
          <w:p w14:paraId="4A34995C" w14:textId="77777777" w:rsidR="00546751" w:rsidRDefault="00546751"/>
        </w:tc>
        <w:tc>
          <w:tcPr>
            <w:tcW w:w="1728" w:type="dxa"/>
          </w:tcPr>
          <w:p w14:paraId="4A34995D" w14:textId="77777777" w:rsidR="00546751" w:rsidRDefault="00546751" w:rsidP="00040FBA">
            <w:pPr>
              <w:tabs>
                <w:tab w:val="left" w:pos="1416"/>
              </w:tabs>
            </w:pPr>
          </w:p>
        </w:tc>
        <w:tc>
          <w:tcPr>
            <w:tcW w:w="1728" w:type="dxa"/>
          </w:tcPr>
          <w:p w14:paraId="0E282763" w14:textId="77777777" w:rsidR="00546751" w:rsidRDefault="00546751" w:rsidP="00040FBA">
            <w:pPr>
              <w:tabs>
                <w:tab w:val="left" w:pos="1416"/>
              </w:tabs>
            </w:pPr>
          </w:p>
        </w:tc>
      </w:tr>
    </w:tbl>
    <w:p w14:paraId="4A349960" w14:textId="77777777" w:rsidR="00E846EA" w:rsidRDefault="00040FBA">
      <w:pPr>
        <w:pStyle w:val="Heading2"/>
      </w:pPr>
      <w:r>
        <w:t>Billing</w:t>
      </w:r>
    </w:p>
    <w:p w14:paraId="7B5A574F" w14:textId="096FA2B8" w:rsidR="000E6256" w:rsidRPr="00B34326" w:rsidRDefault="000E6256" w:rsidP="000E6256">
      <w:r>
        <w:t>RULE:</w:t>
      </w:r>
      <w:r w:rsidR="00546751" w:rsidRPr="00546751">
        <w:t xml:space="preserve"> </w:t>
      </w:r>
      <w:r w:rsidR="00546751">
        <w:t>For binary relationship with cardinality ratio either 1 to m or m to 1, a combined table will be developed for many side entity set.</w:t>
      </w:r>
    </w:p>
    <w:tbl>
      <w:tblPr>
        <w:tblStyle w:val="TableGrid"/>
        <w:tblW w:w="8862" w:type="dxa"/>
        <w:tblLook w:val="04A0" w:firstRow="1" w:lastRow="0" w:firstColumn="1" w:lastColumn="0" w:noHBand="0" w:noVBand="1"/>
      </w:tblPr>
      <w:tblGrid>
        <w:gridCol w:w="1490"/>
        <w:gridCol w:w="1586"/>
        <w:gridCol w:w="1529"/>
        <w:gridCol w:w="1444"/>
        <w:gridCol w:w="1330"/>
        <w:gridCol w:w="1483"/>
      </w:tblGrid>
      <w:tr w:rsidR="00F92B76" w14:paraId="4A349967" w14:textId="77777777" w:rsidTr="00A15840">
        <w:trPr>
          <w:trHeight w:val="498"/>
        </w:trPr>
        <w:tc>
          <w:tcPr>
            <w:tcW w:w="1490" w:type="dxa"/>
          </w:tcPr>
          <w:p w14:paraId="4A349961" w14:textId="77777777" w:rsidR="00F92B76" w:rsidRDefault="00F92B76">
            <w:r>
              <w:t>Bill_ID</w:t>
            </w:r>
          </w:p>
        </w:tc>
        <w:tc>
          <w:tcPr>
            <w:tcW w:w="1586" w:type="dxa"/>
          </w:tcPr>
          <w:p w14:paraId="4A349962" w14:textId="77777777" w:rsidR="00F92B76" w:rsidRDefault="00F92B76">
            <w:r>
              <w:t>Patient_ID</w:t>
            </w:r>
          </w:p>
        </w:tc>
        <w:tc>
          <w:tcPr>
            <w:tcW w:w="1529" w:type="dxa"/>
          </w:tcPr>
          <w:p w14:paraId="4A349963" w14:textId="77777777" w:rsidR="00F92B76" w:rsidRDefault="00F92B76">
            <w:r>
              <w:t>Amount</w:t>
            </w:r>
          </w:p>
        </w:tc>
        <w:tc>
          <w:tcPr>
            <w:tcW w:w="1444" w:type="dxa"/>
          </w:tcPr>
          <w:p w14:paraId="4A349964" w14:textId="77777777" w:rsidR="00F92B76" w:rsidRDefault="00F92B76">
            <w:r>
              <w:t>Date</w:t>
            </w:r>
          </w:p>
        </w:tc>
        <w:tc>
          <w:tcPr>
            <w:tcW w:w="1330" w:type="dxa"/>
          </w:tcPr>
          <w:p w14:paraId="4A349965" w14:textId="77777777" w:rsidR="00F92B76" w:rsidRDefault="00F92B76">
            <w:r>
              <w:t>Insurance Details</w:t>
            </w:r>
          </w:p>
        </w:tc>
        <w:tc>
          <w:tcPr>
            <w:tcW w:w="1483" w:type="dxa"/>
          </w:tcPr>
          <w:p w14:paraId="4A349966" w14:textId="77777777" w:rsidR="00F92B76" w:rsidRDefault="00F92B76">
            <w:r>
              <w:t>Status</w:t>
            </w:r>
          </w:p>
        </w:tc>
      </w:tr>
      <w:tr w:rsidR="00040FBA" w14:paraId="4A34996E" w14:textId="77777777" w:rsidTr="00A15840">
        <w:trPr>
          <w:trHeight w:val="248"/>
        </w:trPr>
        <w:tc>
          <w:tcPr>
            <w:tcW w:w="1490" w:type="dxa"/>
          </w:tcPr>
          <w:p w14:paraId="4A349968" w14:textId="77777777" w:rsidR="00040FBA" w:rsidRDefault="00040FBA"/>
        </w:tc>
        <w:tc>
          <w:tcPr>
            <w:tcW w:w="1586" w:type="dxa"/>
          </w:tcPr>
          <w:p w14:paraId="4A349969" w14:textId="77777777" w:rsidR="00040FBA" w:rsidRDefault="00040FBA"/>
        </w:tc>
        <w:tc>
          <w:tcPr>
            <w:tcW w:w="1529" w:type="dxa"/>
          </w:tcPr>
          <w:p w14:paraId="4A34996A" w14:textId="77777777" w:rsidR="00040FBA" w:rsidRDefault="00040FBA"/>
        </w:tc>
        <w:tc>
          <w:tcPr>
            <w:tcW w:w="1444" w:type="dxa"/>
          </w:tcPr>
          <w:p w14:paraId="4A34996B" w14:textId="77777777" w:rsidR="00040FBA" w:rsidRDefault="00040FBA"/>
        </w:tc>
        <w:tc>
          <w:tcPr>
            <w:tcW w:w="1330" w:type="dxa"/>
          </w:tcPr>
          <w:p w14:paraId="4A34996C" w14:textId="77777777" w:rsidR="00040FBA" w:rsidRDefault="00040FBA"/>
        </w:tc>
        <w:tc>
          <w:tcPr>
            <w:tcW w:w="1483" w:type="dxa"/>
          </w:tcPr>
          <w:p w14:paraId="4A34996D" w14:textId="77777777" w:rsidR="00040FBA" w:rsidRDefault="00040FBA"/>
        </w:tc>
      </w:tr>
      <w:tr w:rsidR="00040FBA" w14:paraId="4A349975" w14:textId="77777777" w:rsidTr="00A15840">
        <w:trPr>
          <w:trHeight w:val="248"/>
        </w:trPr>
        <w:tc>
          <w:tcPr>
            <w:tcW w:w="1490" w:type="dxa"/>
          </w:tcPr>
          <w:p w14:paraId="4A34996F" w14:textId="77777777" w:rsidR="00040FBA" w:rsidRDefault="00040FBA"/>
        </w:tc>
        <w:tc>
          <w:tcPr>
            <w:tcW w:w="1586" w:type="dxa"/>
          </w:tcPr>
          <w:p w14:paraId="4A349970" w14:textId="77777777" w:rsidR="00040FBA" w:rsidRDefault="00040FBA"/>
        </w:tc>
        <w:tc>
          <w:tcPr>
            <w:tcW w:w="1529" w:type="dxa"/>
          </w:tcPr>
          <w:p w14:paraId="4A349971" w14:textId="77777777" w:rsidR="00040FBA" w:rsidRDefault="00040FBA"/>
        </w:tc>
        <w:tc>
          <w:tcPr>
            <w:tcW w:w="1444" w:type="dxa"/>
          </w:tcPr>
          <w:p w14:paraId="4A349972" w14:textId="77777777" w:rsidR="00040FBA" w:rsidRDefault="00040FBA"/>
        </w:tc>
        <w:tc>
          <w:tcPr>
            <w:tcW w:w="1330" w:type="dxa"/>
          </w:tcPr>
          <w:p w14:paraId="4A349973" w14:textId="77777777" w:rsidR="00040FBA" w:rsidRDefault="00040FBA"/>
        </w:tc>
        <w:tc>
          <w:tcPr>
            <w:tcW w:w="1483" w:type="dxa"/>
          </w:tcPr>
          <w:p w14:paraId="4A349974" w14:textId="77777777" w:rsidR="00040FBA" w:rsidRDefault="00040FBA"/>
        </w:tc>
      </w:tr>
      <w:tr w:rsidR="00040FBA" w14:paraId="4A34997C" w14:textId="77777777" w:rsidTr="00A15840">
        <w:trPr>
          <w:trHeight w:val="248"/>
        </w:trPr>
        <w:tc>
          <w:tcPr>
            <w:tcW w:w="1490" w:type="dxa"/>
          </w:tcPr>
          <w:p w14:paraId="4A349976" w14:textId="77777777" w:rsidR="00040FBA" w:rsidRDefault="00040FBA"/>
        </w:tc>
        <w:tc>
          <w:tcPr>
            <w:tcW w:w="1586" w:type="dxa"/>
          </w:tcPr>
          <w:p w14:paraId="4A349977" w14:textId="77777777" w:rsidR="00040FBA" w:rsidRDefault="00040FBA"/>
        </w:tc>
        <w:tc>
          <w:tcPr>
            <w:tcW w:w="1529" w:type="dxa"/>
          </w:tcPr>
          <w:p w14:paraId="4A349978" w14:textId="77777777" w:rsidR="00040FBA" w:rsidRDefault="00040FBA"/>
        </w:tc>
        <w:tc>
          <w:tcPr>
            <w:tcW w:w="1444" w:type="dxa"/>
          </w:tcPr>
          <w:p w14:paraId="4A349979" w14:textId="77777777" w:rsidR="00040FBA" w:rsidRDefault="00040FBA"/>
        </w:tc>
        <w:tc>
          <w:tcPr>
            <w:tcW w:w="1330" w:type="dxa"/>
          </w:tcPr>
          <w:p w14:paraId="4A34997A" w14:textId="77777777" w:rsidR="00040FBA" w:rsidRDefault="00040FBA"/>
        </w:tc>
        <w:tc>
          <w:tcPr>
            <w:tcW w:w="1483" w:type="dxa"/>
          </w:tcPr>
          <w:p w14:paraId="4A34997B" w14:textId="77777777" w:rsidR="00040FBA" w:rsidRDefault="00040FBA"/>
        </w:tc>
      </w:tr>
      <w:tr w:rsidR="00040FBA" w14:paraId="4A349983" w14:textId="77777777" w:rsidTr="00A15840">
        <w:trPr>
          <w:trHeight w:val="248"/>
        </w:trPr>
        <w:tc>
          <w:tcPr>
            <w:tcW w:w="1490" w:type="dxa"/>
          </w:tcPr>
          <w:p w14:paraId="4A34997D" w14:textId="77777777" w:rsidR="00040FBA" w:rsidRDefault="00040FBA"/>
        </w:tc>
        <w:tc>
          <w:tcPr>
            <w:tcW w:w="1586" w:type="dxa"/>
          </w:tcPr>
          <w:p w14:paraId="4A34997E" w14:textId="77777777" w:rsidR="00040FBA" w:rsidRDefault="00040FBA"/>
        </w:tc>
        <w:tc>
          <w:tcPr>
            <w:tcW w:w="1529" w:type="dxa"/>
          </w:tcPr>
          <w:p w14:paraId="4A34997F" w14:textId="77777777" w:rsidR="00040FBA" w:rsidRDefault="00040FBA"/>
        </w:tc>
        <w:tc>
          <w:tcPr>
            <w:tcW w:w="1444" w:type="dxa"/>
          </w:tcPr>
          <w:p w14:paraId="4A349980" w14:textId="77777777" w:rsidR="00040FBA" w:rsidRDefault="00040FBA"/>
        </w:tc>
        <w:tc>
          <w:tcPr>
            <w:tcW w:w="1330" w:type="dxa"/>
          </w:tcPr>
          <w:p w14:paraId="4A349981" w14:textId="77777777" w:rsidR="00040FBA" w:rsidRDefault="00040FBA"/>
        </w:tc>
        <w:tc>
          <w:tcPr>
            <w:tcW w:w="1483" w:type="dxa"/>
          </w:tcPr>
          <w:p w14:paraId="4A349982" w14:textId="77777777" w:rsidR="00040FBA" w:rsidRDefault="00040FBA"/>
        </w:tc>
      </w:tr>
      <w:tr w:rsidR="00040FBA" w14:paraId="4A34998A" w14:textId="77777777" w:rsidTr="00A15840">
        <w:trPr>
          <w:trHeight w:val="248"/>
        </w:trPr>
        <w:tc>
          <w:tcPr>
            <w:tcW w:w="1490" w:type="dxa"/>
          </w:tcPr>
          <w:p w14:paraId="4A349984" w14:textId="77777777" w:rsidR="00040FBA" w:rsidRDefault="00040FBA"/>
        </w:tc>
        <w:tc>
          <w:tcPr>
            <w:tcW w:w="1586" w:type="dxa"/>
          </w:tcPr>
          <w:p w14:paraId="4A349985" w14:textId="77777777" w:rsidR="00040FBA" w:rsidRDefault="00040FBA"/>
        </w:tc>
        <w:tc>
          <w:tcPr>
            <w:tcW w:w="1529" w:type="dxa"/>
          </w:tcPr>
          <w:p w14:paraId="4A349986" w14:textId="77777777" w:rsidR="00040FBA" w:rsidRDefault="00040FBA"/>
        </w:tc>
        <w:tc>
          <w:tcPr>
            <w:tcW w:w="1444" w:type="dxa"/>
          </w:tcPr>
          <w:p w14:paraId="4A349987" w14:textId="77777777" w:rsidR="00040FBA" w:rsidRDefault="00040FBA"/>
        </w:tc>
        <w:tc>
          <w:tcPr>
            <w:tcW w:w="1330" w:type="dxa"/>
          </w:tcPr>
          <w:p w14:paraId="4A349988" w14:textId="77777777" w:rsidR="00040FBA" w:rsidRDefault="00040FBA"/>
        </w:tc>
        <w:tc>
          <w:tcPr>
            <w:tcW w:w="1483" w:type="dxa"/>
          </w:tcPr>
          <w:p w14:paraId="4A349989" w14:textId="77777777" w:rsidR="00040FBA" w:rsidRDefault="00040FBA"/>
        </w:tc>
      </w:tr>
      <w:tr w:rsidR="00040FBA" w14:paraId="4A349991" w14:textId="77777777" w:rsidTr="00A15840">
        <w:trPr>
          <w:trHeight w:val="248"/>
        </w:trPr>
        <w:tc>
          <w:tcPr>
            <w:tcW w:w="1490" w:type="dxa"/>
          </w:tcPr>
          <w:p w14:paraId="4A34998B" w14:textId="77777777" w:rsidR="00040FBA" w:rsidRDefault="00040FBA"/>
        </w:tc>
        <w:tc>
          <w:tcPr>
            <w:tcW w:w="1586" w:type="dxa"/>
          </w:tcPr>
          <w:p w14:paraId="4A34998C" w14:textId="77777777" w:rsidR="00040FBA" w:rsidRDefault="00040FBA"/>
        </w:tc>
        <w:tc>
          <w:tcPr>
            <w:tcW w:w="1529" w:type="dxa"/>
          </w:tcPr>
          <w:p w14:paraId="4A34998D" w14:textId="77777777" w:rsidR="00040FBA" w:rsidRDefault="00040FBA"/>
        </w:tc>
        <w:tc>
          <w:tcPr>
            <w:tcW w:w="1444" w:type="dxa"/>
          </w:tcPr>
          <w:p w14:paraId="4A34998E" w14:textId="77777777" w:rsidR="00040FBA" w:rsidRDefault="00040FBA"/>
        </w:tc>
        <w:tc>
          <w:tcPr>
            <w:tcW w:w="1330" w:type="dxa"/>
          </w:tcPr>
          <w:p w14:paraId="4A34998F" w14:textId="77777777" w:rsidR="00040FBA" w:rsidRDefault="00040FBA"/>
        </w:tc>
        <w:tc>
          <w:tcPr>
            <w:tcW w:w="1483" w:type="dxa"/>
          </w:tcPr>
          <w:p w14:paraId="4A349990" w14:textId="77777777" w:rsidR="00040FBA" w:rsidRDefault="00040FBA"/>
        </w:tc>
      </w:tr>
      <w:tr w:rsidR="00040FBA" w14:paraId="4A349998" w14:textId="77777777" w:rsidTr="00A15840">
        <w:trPr>
          <w:trHeight w:val="248"/>
        </w:trPr>
        <w:tc>
          <w:tcPr>
            <w:tcW w:w="1490" w:type="dxa"/>
          </w:tcPr>
          <w:p w14:paraId="4A349992" w14:textId="77777777" w:rsidR="00040FBA" w:rsidRDefault="00040FBA"/>
        </w:tc>
        <w:tc>
          <w:tcPr>
            <w:tcW w:w="1586" w:type="dxa"/>
          </w:tcPr>
          <w:p w14:paraId="4A349993" w14:textId="77777777" w:rsidR="00040FBA" w:rsidRDefault="00040FBA"/>
        </w:tc>
        <w:tc>
          <w:tcPr>
            <w:tcW w:w="1529" w:type="dxa"/>
          </w:tcPr>
          <w:p w14:paraId="4A349994" w14:textId="77777777" w:rsidR="00040FBA" w:rsidRDefault="00040FBA"/>
        </w:tc>
        <w:tc>
          <w:tcPr>
            <w:tcW w:w="1444" w:type="dxa"/>
          </w:tcPr>
          <w:p w14:paraId="4A349995" w14:textId="77777777" w:rsidR="00040FBA" w:rsidRDefault="00040FBA"/>
        </w:tc>
        <w:tc>
          <w:tcPr>
            <w:tcW w:w="1330" w:type="dxa"/>
          </w:tcPr>
          <w:p w14:paraId="4A349996" w14:textId="77777777" w:rsidR="00040FBA" w:rsidRDefault="00040FBA"/>
        </w:tc>
        <w:tc>
          <w:tcPr>
            <w:tcW w:w="1483" w:type="dxa"/>
          </w:tcPr>
          <w:p w14:paraId="4A349997" w14:textId="77777777" w:rsidR="00040FBA" w:rsidRDefault="00040FBA"/>
        </w:tc>
      </w:tr>
      <w:tr w:rsidR="00040FBA" w14:paraId="4A34999F" w14:textId="77777777" w:rsidTr="00A15840">
        <w:trPr>
          <w:trHeight w:val="248"/>
        </w:trPr>
        <w:tc>
          <w:tcPr>
            <w:tcW w:w="1490" w:type="dxa"/>
          </w:tcPr>
          <w:p w14:paraId="4A349999" w14:textId="77777777" w:rsidR="00040FBA" w:rsidRDefault="00040FBA"/>
        </w:tc>
        <w:tc>
          <w:tcPr>
            <w:tcW w:w="1586" w:type="dxa"/>
          </w:tcPr>
          <w:p w14:paraId="4A34999A" w14:textId="77777777" w:rsidR="00040FBA" w:rsidRDefault="00040FBA"/>
        </w:tc>
        <w:tc>
          <w:tcPr>
            <w:tcW w:w="1529" w:type="dxa"/>
          </w:tcPr>
          <w:p w14:paraId="4A34999B" w14:textId="77777777" w:rsidR="00040FBA" w:rsidRDefault="00040FBA"/>
        </w:tc>
        <w:tc>
          <w:tcPr>
            <w:tcW w:w="1444" w:type="dxa"/>
          </w:tcPr>
          <w:p w14:paraId="4A34999C" w14:textId="77777777" w:rsidR="00040FBA" w:rsidRDefault="00040FBA"/>
        </w:tc>
        <w:tc>
          <w:tcPr>
            <w:tcW w:w="1330" w:type="dxa"/>
          </w:tcPr>
          <w:p w14:paraId="4A34999D" w14:textId="77777777" w:rsidR="00040FBA" w:rsidRDefault="00040FBA"/>
        </w:tc>
        <w:tc>
          <w:tcPr>
            <w:tcW w:w="1483" w:type="dxa"/>
          </w:tcPr>
          <w:p w14:paraId="4A34999E" w14:textId="77777777" w:rsidR="00040FBA" w:rsidRDefault="00040FBA"/>
        </w:tc>
      </w:tr>
      <w:tr w:rsidR="00040FBA" w14:paraId="4A3499A6" w14:textId="77777777" w:rsidTr="00A15840">
        <w:trPr>
          <w:trHeight w:val="248"/>
        </w:trPr>
        <w:tc>
          <w:tcPr>
            <w:tcW w:w="1490" w:type="dxa"/>
          </w:tcPr>
          <w:p w14:paraId="4A3499A0" w14:textId="77777777" w:rsidR="00040FBA" w:rsidRDefault="00040FBA"/>
        </w:tc>
        <w:tc>
          <w:tcPr>
            <w:tcW w:w="1586" w:type="dxa"/>
          </w:tcPr>
          <w:p w14:paraId="4A3499A1" w14:textId="77777777" w:rsidR="00040FBA" w:rsidRDefault="00040FBA"/>
        </w:tc>
        <w:tc>
          <w:tcPr>
            <w:tcW w:w="1529" w:type="dxa"/>
          </w:tcPr>
          <w:p w14:paraId="4A3499A2" w14:textId="77777777" w:rsidR="00040FBA" w:rsidRDefault="00040FBA"/>
        </w:tc>
        <w:tc>
          <w:tcPr>
            <w:tcW w:w="1444" w:type="dxa"/>
          </w:tcPr>
          <w:p w14:paraId="4A3499A3" w14:textId="77777777" w:rsidR="00040FBA" w:rsidRDefault="00040FBA"/>
        </w:tc>
        <w:tc>
          <w:tcPr>
            <w:tcW w:w="1330" w:type="dxa"/>
          </w:tcPr>
          <w:p w14:paraId="4A3499A4" w14:textId="77777777" w:rsidR="00040FBA" w:rsidRDefault="00040FBA"/>
        </w:tc>
        <w:tc>
          <w:tcPr>
            <w:tcW w:w="1483" w:type="dxa"/>
          </w:tcPr>
          <w:p w14:paraId="4A3499A5" w14:textId="77777777" w:rsidR="00040FBA" w:rsidRDefault="00040FBA"/>
        </w:tc>
      </w:tr>
      <w:tr w:rsidR="00040FBA" w14:paraId="4A3499AD" w14:textId="77777777" w:rsidTr="00A15840">
        <w:trPr>
          <w:trHeight w:val="248"/>
        </w:trPr>
        <w:tc>
          <w:tcPr>
            <w:tcW w:w="1490" w:type="dxa"/>
          </w:tcPr>
          <w:p w14:paraId="4A3499A7" w14:textId="77777777" w:rsidR="00040FBA" w:rsidRDefault="00040FBA"/>
        </w:tc>
        <w:tc>
          <w:tcPr>
            <w:tcW w:w="1586" w:type="dxa"/>
          </w:tcPr>
          <w:p w14:paraId="4A3499A8" w14:textId="77777777" w:rsidR="00040FBA" w:rsidRDefault="00040FBA"/>
        </w:tc>
        <w:tc>
          <w:tcPr>
            <w:tcW w:w="1529" w:type="dxa"/>
          </w:tcPr>
          <w:p w14:paraId="4A3499A9" w14:textId="77777777" w:rsidR="00040FBA" w:rsidRDefault="00040FBA"/>
        </w:tc>
        <w:tc>
          <w:tcPr>
            <w:tcW w:w="1444" w:type="dxa"/>
          </w:tcPr>
          <w:p w14:paraId="4A3499AA" w14:textId="77777777" w:rsidR="00040FBA" w:rsidRDefault="00040FBA"/>
        </w:tc>
        <w:tc>
          <w:tcPr>
            <w:tcW w:w="1330" w:type="dxa"/>
          </w:tcPr>
          <w:p w14:paraId="4A3499AB" w14:textId="77777777" w:rsidR="00040FBA" w:rsidRDefault="00040FBA"/>
        </w:tc>
        <w:tc>
          <w:tcPr>
            <w:tcW w:w="1483" w:type="dxa"/>
          </w:tcPr>
          <w:p w14:paraId="4A3499AC" w14:textId="77777777" w:rsidR="00040FBA" w:rsidRDefault="00040FBA"/>
        </w:tc>
      </w:tr>
    </w:tbl>
    <w:p w14:paraId="3BF066FA" w14:textId="77777777" w:rsidR="00546751" w:rsidRDefault="00546751" w:rsidP="000E6256"/>
    <w:p w14:paraId="4A3499B0" w14:textId="5644AAB3" w:rsidR="00E846EA" w:rsidRPr="000E6256" w:rsidRDefault="008E0247" w:rsidP="008E0247">
      <w:pPr>
        <w:pStyle w:val="Heading2"/>
      </w:pPr>
      <w:r>
        <w:t>Inventory</w:t>
      </w:r>
    </w:p>
    <w:p w14:paraId="1CDDA214" w14:textId="15B5151A" w:rsidR="000E6256" w:rsidRPr="000E6256" w:rsidRDefault="000E6256" w:rsidP="000E6256">
      <w:r>
        <w:t>RULE:</w:t>
      </w:r>
      <w:r w:rsidR="00546751" w:rsidRPr="00546751">
        <w:t xml:space="preserve"> </w:t>
      </w:r>
      <w:r w:rsidR="00546751">
        <w:t>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719"/>
        <w:gridCol w:w="1804"/>
        <w:gridCol w:w="1851"/>
        <w:gridCol w:w="1548"/>
      </w:tblGrid>
      <w:tr w:rsidR="00546751" w14:paraId="4A3499B5" w14:textId="34CE9043" w:rsidTr="00546751">
        <w:tc>
          <w:tcPr>
            <w:tcW w:w="1934" w:type="dxa"/>
          </w:tcPr>
          <w:p w14:paraId="4A3499B1" w14:textId="77777777" w:rsidR="00546751" w:rsidRDefault="00546751" w:rsidP="00FD3A96">
            <w:r>
              <w:t>Inventory_ID</w:t>
            </w:r>
          </w:p>
        </w:tc>
        <w:tc>
          <w:tcPr>
            <w:tcW w:w="1719" w:type="dxa"/>
          </w:tcPr>
          <w:p w14:paraId="4A3499B2" w14:textId="77777777" w:rsidR="00546751" w:rsidRDefault="00546751">
            <w:r>
              <w:t>Name</w:t>
            </w:r>
          </w:p>
        </w:tc>
        <w:tc>
          <w:tcPr>
            <w:tcW w:w="1804" w:type="dxa"/>
          </w:tcPr>
          <w:p w14:paraId="4A3499B3" w14:textId="77777777" w:rsidR="00546751" w:rsidRDefault="00546751">
            <w:r>
              <w:t>Quantity</w:t>
            </w:r>
          </w:p>
        </w:tc>
        <w:tc>
          <w:tcPr>
            <w:tcW w:w="1851" w:type="dxa"/>
          </w:tcPr>
          <w:p w14:paraId="4A3499B4" w14:textId="77777777" w:rsidR="00546751" w:rsidRDefault="00546751">
            <w:r>
              <w:t>Threshold</w:t>
            </w:r>
          </w:p>
        </w:tc>
        <w:tc>
          <w:tcPr>
            <w:tcW w:w="1548" w:type="dxa"/>
          </w:tcPr>
          <w:p w14:paraId="7381286A" w14:textId="178BC562" w:rsidR="00546751" w:rsidRDefault="00546751">
            <w:r>
              <w:t>Hospital_ID</w:t>
            </w:r>
          </w:p>
        </w:tc>
      </w:tr>
      <w:tr w:rsidR="00546751" w14:paraId="4A3499BA" w14:textId="3CF84EB0" w:rsidTr="00546751">
        <w:tc>
          <w:tcPr>
            <w:tcW w:w="1934" w:type="dxa"/>
          </w:tcPr>
          <w:p w14:paraId="4A3499B6" w14:textId="77777777" w:rsidR="00546751" w:rsidRDefault="00546751" w:rsidP="00FD3A96"/>
        </w:tc>
        <w:tc>
          <w:tcPr>
            <w:tcW w:w="1719" w:type="dxa"/>
          </w:tcPr>
          <w:p w14:paraId="4A3499B7" w14:textId="77777777" w:rsidR="00546751" w:rsidRDefault="00546751"/>
        </w:tc>
        <w:tc>
          <w:tcPr>
            <w:tcW w:w="1804" w:type="dxa"/>
          </w:tcPr>
          <w:p w14:paraId="4A3499B8" w14:textId="77777777" w:rsidR="00546751" w:rsidRDefault="00546751"/>
        </w:tc>
        <w:tc>
          <w:tcPr>
            <w:tcW w:w="1851" w:type="dxa"/>
          </w:tcPr>
          <w:p w14:paraId="4A3499B9" w14:textId="77777777" w:rsidR="00546751" w:rsidRDefault="00546751"/>
        </w:tc>
        <w:tc>
          <w:tcPr>
            <w:tcW w:w="1548" w:type="dxa"/>
          </w:tcPr>
          <w:p w14:paraId="1CEF8A3C" w14:textId="77777777" w:rsidR="00546751" w:rsidRDefault="00546751"/>
        </w:tc>
      </w:tr>
      <w:tr w:rsidR="00546751" w14:paraId="4A3499BF" w14:textId="2C96E089" w:rsidTr="00546751">
        <w:tc>
          <w:tcPr>
            <w:tcW w:w="1934" w:type="dxa"/>
          </w:tcPr>
          <w:p w14:paraId="4A3499BB" w14:textId="77777777" w:rsidR="00546751" w:rsidRDefault="00546751" w:rsidP="00FD3A96"/>
        </w:tc>
        <w:tc>
          <w:tcPr>
            <w:tcW w:w="1719" w:type="dxa"/>
          </w:tcPr>
          <w:p w14:paraId="4A3499BC" w14:textId="77777777" w:rsidR="00546751" w:rsidRDefault="00546751"/>
        </w:tc>
        <w:tc>
          <w:tcPr>
            <w:tcW w:w="1804" w:type="dxa"/>
          </w:tcPr>
          <w:p w14:paraId="4A3499BD" w14:textId="77777777" w:rsidR="00546751" w:rsidRDefault="00546751"/>
        </w:tc>
        <w:tc>
          <w:tcPr>
            <w:tcW w:w="1851" w:type="dxa"/>
          </w:tcPr>
          <w:p w14:paraId="4A3499BE" w14:textId="77777777" w:rsidR="00546751" w:rsidRDefault="00546751"/>
        </w:tc>
        <w:tc>
          <w:tcPr>
            <w:tcW w:w="1548" w:type="dxa"/>
          </w:tcPr>
          <w:p w14:paraId="3330BF36" w14:textId="77777777" w:rsidR="00546751" w:rsidRDefault="00546751"/>
        </w:tc>
      </w:tr>
      <w:tr w:rsidR="00546751" w14:paraId="4A3499C4" w14:textId="7024537B" w:rsidTr="00546751">
        <w:tc>
          <w:tcPr>
            <w:tcW w:w="1934" w:type="dxa"/>
          </w:tcPr>
          <w:p w14:paraId="4A3499C0" w14:textId="77777777" w:rsidR="00546751" w:rsidRDefault="00546751" w:rsidP="00FD3A96"/>
        </w:tc>
        <w:tc>
          <w:tcPr>
            <w:tcW w:w="1719" w:type="dxa"/>
          </w:tcPr>
          <w:p w14:paraId="4A3499C1" w14:textId="77777777" w:rsidR="00546751" w:rsidRDefault="00546751"/>
        </w:tc>
        <w:tc>
          <w:tcPr>
            <w:tcW w:w="1804" w:type="dxa"/>
          </w:tcPr>
          <w:p w14:paraId="4A3499C2" w14:textId="77777777" w:rsidR="00546751" w:rsidRDefault="00546751"/>
        </w:tc>
        <w:tc>
          <w:tcPr>
            <w:tcW w:w="1851" w:type="dxa"/>
          </w:tcPr>
          <w:p w14:paraId="4A3499C3" w14:textId="77777777" w:rsidR="00546751" w:rsidRDefault="00546751"/>
        </w:tc>
        <w:tc>
          <w:tcPr>
            <w:tcW w:w="1548" w:type="dxa"/>
          </w:tcPr>
          <w:p w14:paraId="3CA37FDC" w14:textId="77777777" w:rsidR="00546751" w:rsidRDefault="00546751"/>
        </w:tc>
      </w:tr>
      <w:tr w:rsidR="00546751" w14:paraId="4A3499C9" w14:textId="676CDD3B" w:rsidTr="00546751">
        <w:tc>
          <w:tcPr>
            <w:tcW w:w="1934" w:type="dxa"/>
          </w:tcPr>
          <w:p w14:paraId="4A3499C5" w14:textId="77777777" w:rsidR="00546751" w:rsidRDefault="00546751" w:rsidP="00FD3A96"/>
        </w:tc>
        <w:tc>
          <w:tcPr>
            <w:tcW w:w="1719" w:type="dxa"/>
          </w:tcPr>
          <w:p w14:paraId="4A3499C6" w14:textId="77777777" w:rsidR="00546751" w:rsidRDefault="00546751"/>
        </w:tc>
        <w:tc>
          <w:tcPr>
            <w:tcW w:w="1804" w:type="dxa"/>
          </w:tcPr>
          <w:p w14:paraId="4A3499C7" w14:textId="77777777" w:rsidR="00546751" w:rsidRDefault="00546751"/>
        </w:tc>
        <w:tc>
          <w:tcPr>
            <w:tcW w:w="1851" w:type="dxa"/>
          </w:tcPr>
          <w:p w14:paraId="4A3499C8" w14:textId="77777777" w:rsidR="00546751" w:rsidRDefault="00546751"/>
        </w:tc>
        <w:tc>
          <w:tcPr>
            <w:tcW w:w="1548" w:type="dxa"/>
          </w:tcPr>
          <w:p w14:paraId="5670171E" w14:textId="77777777" w:rsidR="00546751" w:rsidRDefault="00546751"/>
        </w:tc>
      </w:tr>
      <w:tr w:rsidR="00546751" w14:paraId="4A3499CE" w14:textId="2533CF50" w:rsidTr="00546751">
        <w:tc>
          <w:tcPr>
            <w:tcW w:w="1934" w:type="dxa"/>
          </w:tcPr>
          <w:p w14:paraId="4A3499CA" w14:textId="77777777" w:rsidR="00546751" w:rsidRDefault="00546751" w:rsidP="00FD3A96"/>
        </w:tc>
        <w:tc>
          <w:tcPr>
            <w:tcW w:w="1719" w:type="dxa"/>
          </w:tcPr>
          <w:p w14:paraId="4A3499CB" w14:textId="77777777" w:rsidR="00546751" w:rsidRDefault="00546751"/>
        </w:tc>
        <w:tc>
          <w:tcPr>
            <w:tcW w:w="1804" w:type="dxa"/>
          </w:tcPr>
          <w:p w14:paraId="4A3499CC" w14:textId="77777777" w:rsidR="00546751" w:rsidRDefault="00546751"/>
        </w:tc>
        <w:tc>
          <w:tcPr>
            <w:tcW w:w="1851" w:type="dxa"/>
          </w:tcPr>
          <w:p w14:paraId="4A3499CD" w14:textId="77777777" w:rsidR="00546751" w:rsidRDefault="00546751"/>
        </w:tc>
        <w:tc>
          <w:tcPr>
            <w:tcW w:w="1548" w:type="dxa"/>
          </w:tcPr>
          <w:p w14:paraId="4FA4FBBD" w14:textId="77777777" w:rsidR="00546751" w:rsidRDefault="00546751"/>
        </w:tc>
      </w:tr>
      <w:tr w:rsidR="00546751" w14:paraId="4A3499D3" w14:textId="075A6D09" w:rsidTr="00546751">
        <w:tc>
          <w:tcPr>
            <w:tcW w:w="1934" w:type="dxa"/>
          </w:tcPr>
          <w:p w14:paraId="4A3499CF" w14:textId="77777777" w:rsidR="00546751" w:rsidRDefault="00546751" w:rsidP="00FD3A96"/>
        </w:tc>
        <w:tc>
          <w:tcPr>
            <w:tcW w:w="1719" w:type="dxa"/>
          </w:tcPr>
          <w:p w14:paraId="4A3499D0" w14:textId="77777777" w:rsidR="00546751" w:rsidRDefault="00546751"/>
        </w:tc>
        <w:tc>
          <w:tcPr>
            <w:tcW w:w="1804" w:type="dxa"/>
          </w:tcPr>
          <w:p w14:paraId="4A3499D1" w14:textId="77777777" w:rsidR="00546751" w:rsidRDefault="00546751"/>
        </w:tc>
        <w:tc>
          <w:tcPr>
            <w:tcW w:w="1851" w:type="dxa"/>
          </w:tcPr>
          <w:p w14:paraId="4A3499D2" w14:textId="77777777" w:rsidR="00546751" w:rsidRDefault="00546751"/>
        </w:tc>
        <w:tc>
          <w:tcPr>
            <w:tcW w:w="1548" w:type="dxa"/>
          </w:tcPr>
          <w:p w14:paraId="3315B0E9" w14:textId="77777777" w:rsidR="00546751" w:rsidRDefault="00546751"/>
        </w:tc>
      </w:tr>
      <w:tr w:rsidR="00546751" w14:paraId="4A3499D8" w14:textId="6230AECA" w:rsidTr="00546751">
        <w:tc>
          <w:tcPr>
            <w:tcW w:w="1934" w:type="dxa"/>
          </w:tcPr>
          <w:p w14:paraId="4A3499D4" w14:textId="77777777" w:rsidR="00546751" w:rsidRDefault="00546751" w:rsidP="00FD3A96"/>
        </w:tc>
        <w:tc>
          <w:tcPr>
            <w:tcW w:w="1719" w:type="dxa"/>
          </w:tcPr>
          <w:p w14:paraId="4A3499D5" w14:textId="77777777" w:rsidR="00546751" w:rsidRDefault="00546751"/>
        </w:tc>
        <w:tc>
          <w:tcPr>
            <w:tcW w:w="1804" w:type="dxa"/>
          </w:tcPr>
          <w:p w14:paraId="4A3499D6" w14:textId="77777777" w:rsidR="00546751" w:rsidRDefault="00546751"/>
        </w:tc>
        <w:tc>
          <w:tcPr>
            <w:tcW w:w="1851" w:type="dxa"/>
          </w:tcPr>
          <w:p w14:paraId="4A3499D7" w14:textId="77777777" w:rsidR="00546751" w:rsidRDefault="00546751"/>
        </w:tc>
        <w:tc>
          <w:tcPr>
            <w:tcW w:w="1548" w:type="dxa"/>
          </w:tcPr>
          <w:p w14:paraId="00AE548D" w14:textId="77777777" w:rsidR="00546751" w:rsidRDefault="00546751"/>
        </w:tc>
      </w:tr>
      <w:tr w:rsidR="00546751" w14:paraId="4A3499DD" w14:textId="3AEE5E8B" w:rsidTr="00546751">
        <w:tc>
          <w:tcPr>
            <w:tcW w:w="1934" w:type="dxa"/>
          </w:tcPr>
          <w:p w14:paraId="4A3499D9" w14:textId="77777777" w:rsidR="00546751" w:rsidRDefault="00546751" w:rsidP="00FD3A96"/>
        </w:tc>
        <w:tc>
          <w:tcPr>
            <w:tcW w:w="1719" w:type="dxa"/>
          </w:tcPr>
          <w:p w14:paraId="4A3499DA" w14:textId="77777777" w:rsidR="00546751" w:rsidRDefault="00546751"/>
        </w:tc>
        <w:tc>
          <w:tcPr>
            <w:tcW w:w="1804" w:type="dxa"/>
          </w:tcPr>
          <w:p w14:paraId="4A3499DB" w14:textId="77777777" w:rsidR="00546751" w:rsidRDefault="00546751"/>
        </w:tc>
        <w:tc>
          <w:tcPr>
            <w:tcW w:w="1851" w:type="dxa"/>
          </w:tcPr>
          <w:p w14:paraId="4A3499DC" w14:textId="77777777" w:rsidR="00546751" w:rsidRDefault="00546751"/>
        </w:tc>
        <w:tc>
          <w:tcPr>
            <w:tcW w:w="1548" w:type="dxa"/>
          </w:tcPr>
          <w:p w14:paraId="65ADD29C" w14:textId="77777777" w:rsidR="00546751" w:rsidRDefault="00546751"/>
        </w:tc>
      </w:tr>
      <w:tr w:rsidR="00546751" w14:paraId="4A3499E2" w14:textId="5875A75A" w:rsidTr="00546751">
        <w:tc>
          <w:tcPr>
            <w:tcW w:w="1934" w:type="dxa"/>
          </w:tcPr>
          <w:p w14:paraId="4A3499DE" w14:textId="77777777" w:rsidR="00546751" w:rsidRDefault="00546751" w:rsidP="00FD3A96"/>
        </w:tc>
        <w:tc>
          <w:tcPr>
            <w:tcW w:w="1719" w:type="dxa"/>
          </w:tcPr>
          <w:p w14:paraId="4A3499DF" w14:textId="77777777" w:rsidR="00546751" w:rsidRDefault="00546751"/>
        </w:tc>
        <w:tc>
          <w:tcPr>
            <w:tcW w:w="1804" w:type="dxa"/>
          </w:tcPr>
          <w:p w14:paraId="4A3499E0" w14:textId="77777777" w:rsidR="00546751" w:rsidRDefault="00546751"/>
        </w:tc>
        <w:tc>
          <w:tcPr>
            <w:tcW w:w="1851" w:type="dxa"/>
          </w:tcPr>
          <w:p w14:paraId="4A3499E1" w14:textId="77777777" w:rsidR="00546751" w:rsidRDefault="00546751"/>
        </w:tc>
        <w:tc>
          <w:tcPr>
            <w:tcW w:w="1548" w:type="dxa"/>
          </w:tcPr>
          <w:p w14:paraId="34A20B20" w14:textId="77777777" w:rsidR="00546751" w:rsidRDefault="00546751"/>
        </w:tc>
      </w:tr>
      <w:tr w:rsidR="00546751" w14:paraId="4A3499E7" w14:textId="4791A5E3" w:rsidTr="00546751">
        <w:tc>
          <w:tcPr>
            <w:tcW w:w="1934" w:type="dxa"/>
          </w:tcPr>
          <w:p w14:paraId="4A3499E3" w14:textId="77777777" w:rsidR="00546751" w:rsidRDefault="00546751" w:rsidP="00FD3A96"/>
        </w:tc>
        <w:tc>
          <w:tcPr>
            <w:tcW w:w="1719" w:type="dxa"/>
          </w:tcPr>
          <w:p w14:paraId="4A3499E4" w14:textId="77777777" w:rsidR="00546751" w:rsidRDefault="00546751"/>
        </w:tc>
        <w:tc>
          <w:tcPr>
            <w:tcW w:w="1804" w:type="dxa"/>
          </w:tcPr>
          <w:p w14:paraId="4A3499E5" w14:textId="77777777" w:rsidR="00546751" w:rsidRDefault="00546751"/>
        </w:tc>
        <w:tc>
          <w:tcPr>
            <w:tcW w:w="1851" w:type="dxa"/>
          </w:tcPr>
          <w:p w14:paraId="4A3499E6" w14:textId="77777777" w:rsidR="00546751" w:rsidRDefault="00546751"/>
        </w:tc>
        <w:tc>
          <w:tcPr>
            <w:tcW w:w="1548" w:type="dxa"/>
          </w:tcPr>
          <w:p w14:paraId="3995D872" w14:textId="77777777" w:rsidR="00546751" w:rsidRDefault="00546751"/>
        </w:tc>
      </w:tr>
    </w:tbl>
    <w:p w14:paraId="4A3499E8" w14:textId="77777777" w:rsidR="00E846EA" w:rsidRDefault="00E846EA"/>
    <w:p w14:paraId="4A3499E9" w14:textId="77777777" w:rsidR="00E846EA" w:rsidRDefault="00FD3A96">
      <w:pPr>
        <w:pStyle w:val="Heading2"/>
      </w:pPr>
      <w:r>
        <w:t>Medical Staff</w:t>
      </w:r>
    </w:p>
    <w:p w14:paraId="471E3D8E" w14:textId="0A56B0C2" w:rsidR="000E6256" w:rsidRPr="000E6256" w:rsidRDefault="000E6256" w:rsidP="000E6256">
      <w:r>
        <w:t>RULE:</w:t>
      </w:r>
      <w:r w:rsidR="00546751" w:rsidRPr="00546751">
        <w:t xml:space="preserve"> </w:t>
      </w:r>
      <w:r w:rsidR="00546751">
        <w:t>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6751" w14:paraId="4A3499EE" w14:textId="20E2D256" w:rsidTr="008A64CF">
        <w:tc>
          <w:tcPr>
            <w:tcW w:w="1728" w:type="dxa"/>
          </w:tcPr>
          <w:p w14:paraId="4A3499EA" w14:textId="77777777" w:rsidR="00546751" w:rsidRDefault="00546751">
            <w:r>
              <w:t>Staff_ID</w:t>
            </w:r>
          </w:p>
        </w:tc>
        <w:tc>
          <w:tcPr>
            <w:tcW w:w="1728" w:type="dxa"/>
          </w:tcPr>
          <w:p w14:paraId="4A3499EB" w14:textId="77777777" w:rsidR="00546751" w:rsidRDefault="00546751">
            <w:r>
              <w:t>Name</w:t>
            </w:r>
          </w:p>
        </w:tc>
        <w:tc>
          <w:tcPr>
            <w:tcW w:w="1728" w:type="dxa"/>
          </w:tcPr>
          <w:p w14:paraId="4A3499EC" w14:textId="77777777" w:rsidR="00546751" w:rsidRDefault="00546751">
            <w:r>
              <w:t>Role</w:t>
            </w:r>
          </w:p>
        </w:tc>
        <w:tc>
          <w:tcPr>
            <w:tcW w:w="1728" w:type="dxa"/>
          </w:tcPr>
          <w:p w14:paraId="4A3499ED" w14:textId="77777777" w:rsidR="00546751" w:rsidRDefault="00546751" w:rsidP="00040FBA">
            <w:pPr>
              <w:tabs>
                <w:tab w:val="left" w:pos="1389"/>
              </w:tabs>
            </w:pPr>
            <w:r>
              <w:t>Contact</w:t>
            </w:r>
            <w:r>
              <w:tab/>
            </w:r>
          </w:p>
        </w:tc>
        <w:tc>
          <w:tcPr>
            <w:tcW w:w="1728" w:type="dxa"/>
          </w:tcPr>
          <w:p w14:paraId="38ABF8EC" w14:textId="7D6F78AC" w:rsidR="00546751" w:rsidRDefault="00546751" w:rsidP="00040FBA">
            <w:pPr>
              <w:tabs>
                <w:tab w:val="left" w:pos="1389"/>
              </w:tabs>
            </w:pPr>
            <w:r>
              <w:t>Hospital_ID</w:t>
            </w:r>
          </w:p>
        </w:tc>
      </w:tr>
      <w:tr w:rsidR="00546751" w14:paraId="4A3499F3" w14:textId="38793ABE" w:rsidTr="008A64CF">
        <w:tc>
          <w:tcPr>
            <w:tcW w:w="1728" w:type="dxa"/>
          </w:tcPr>
          <w:p w14:paraId="4A3499EF" w14:textId="77777777" w:rsidR="00546751" w:rsidRDefault="00546751"/>
        </w:tc>
        <w:tc>
          <w:tcPr>
            <w:tcW w:w="1728" w:type="dxa"/>
          </w:tcPr>
          <w:p w14:paraId="4A3499F0" w14:textId="77777777" w:rsidR="00546751" w:rsidRDefault="00546751"/>
        </w:tc>
        <w:tc>
          <w:tcPr>
            <w:tcW w:w="1728" w:type="dxa"/>
          </w:tcPr>
          <w:p w14:paraId="4A3499F1" w14:textId="77777777" w:rsidR="00546751" w:rsidRDefault="00546751"/>
        </w:tc>
        <w:tc>
          <w:tcPr>
            <w:tcW w:w="1728" w:type="dxa"/>
          </w:tcPr>
          <w:p w14:paraId="4A3499F2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1DCF7007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9F8" w14:textId="3A0990B0" w:rsidTr="008A64CF">
        <w:tc>
          <w:tcPr>
            <w:tcW w:w="1728" w:type="dxa"/>
          </w:tcPr>
          <w:p w14:paraId="4A3499F4" w14:textId="77777777" w:rsidR="00546751" w:rsidRDefault="00546751"/>
        </w:tc>
        <w:tc>
          <w:tcPr>
            <w:tcW w:w="1728" w:type="dxa"/>
          </w:tcPr>
          <w:p w14:paraId="4A3499F5" w14:textId="77777777" w:rsidR="00546751" w:rsidRDefault="00546751"/>
        </w:tc>
        <w:tc>
          <w:tcPr>
            <w:tcW w:w="1728" w:type="dxa"/>
          </w:tcPr>
          <w:p w14:paraId="4A3499F6" w14:textId="77777777" w:rsidR="00546751" w:rsidRDefault="00546751"/>
        </w:tc>
        <w:tc>
          <w:tcPr>
            <w:tcW w:w="1728" w:type="dxa"/>
          </w:tcPr>
          <w:p w14:paraId="4A3499F7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1C00891B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9FD" w14:textId="5B988A21" w:rsidTr="008A64CF">
        <w:tc>
          <w:tcPr>
            <w:tcW w:w="1728" w:type="dxa"/>
          </w:tcPr>
          <w:p w14:paraId="4A3499F9" w14:textId="77777777" w:rsidR="00546751" w:rsidRDefault="00546751"/>
        </w:tc>
        <w:tc>
          <w:tcPr>
            <w:tcW w:w="1728" w:type="dxa"/>
          </w:tcPr>
          <w:p w14:paraId="4A3499FA" w14:textId="77777777" w:rsidR="00546751" w:rsidRDefault="00546751"/>
        </w:tc>
        <w:tc>
          <w:tcPr>
            <w:tcW w:w="1728" w:type="dxa"/>
          </w:tcPr>
          <w:p w14:paraId="4A3499FB" w14:textId="77777777" w:rsidR="00546751" w:rsidRDefault="00546751"/>
        </w:tc>
        <w:tc>
          <w:tcPr>
            <w:tcW w:w="1728" w:type="dxa"/>
          </w:tcPr>
          <w:p w14:paraId="4A3499FC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05F7EC1C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02" w14:textId="132992AA" w:rsidTr="008A64CF">
        <w:tc>
          <w:tcPr>
            <w:tcW w:w="1728" w:type="dxa"/>
          </w:tcPr>
          <w:p w14:paraId="4A3499FE" w14:textId="77777777" w:rsidR="00546751" w:rsidRDefault="00546751"/>
        </w:tc>
        <w:tc>
          <w:tcPr>
            <w:tcW w:w="1728" w:type="dxa"/>
          </w:tcPr>
          <w:p w14:paraId="4A3499FF" w14:textId="77777777" w:rsidR="00546751" w:rsidRDefault="00546751"/>
        </w:tc>
        <w:tc>
          <w:tcPr>
            <w:tcW w:w="1728" w:type="dxa"/>
          </w:tcPr>
          <w:p w14:paraId="4A349A00" w14:textId="77777777" w:rsidR="00546751" w:rsidRDefault="00546751"/>
        </w:tc>
        <w:tc>
          <w:tcPr>
            <w:tcW w:w="1728" w:type="dxa"/>
          </w:tcPr>
          <w:p w14:paraId="4A349A01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3CEC48D8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07" w14:textId="4FB34C14" w:rsidTr="008A64CF">
        <w:tc>
          <w:tcPr>
            <w:tcW w:w="1728" w:type="dxa"/>
          </w:tcPr>
          <w:p w14:paraId="4A349A03" w14:textId="77777777" w:rsidR="00546751" w:rsidRDefault="00546751"/>
        </w:tc>
        <w:tc>
          <w:tcPr>
            <w:tcW w:w="1728" w:type="dxa"/>
          </w:tcPr>
          <w:p w14:paraId="4A349A04" w14:textId="77777777" w:rsidR="00546751" w:rsidRDefault="00546751"/>
        </w:tc>
        <w:tc>
          <w:tcPr>
            <w:tcW w:w="1728" w:type="dxa"/>
          </w:tcPr>
          <w:p w14:paraId="4A349A05" w14:textId="77777777" w:rsidR="00546751" w:rsidRDefault="00546751"/>
        </w:tc>
        <w:tc>
          <w:tcPr>
            <w:tcW w:w="1728" w:type="dxa"/>
          </w:tcPr>
          <w:p w14:paraId="4A349A06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2C7A6B4A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0C" w14:textId="6F72CF6B" w:rsidTr="008A64CF">
        <w:tc>
          <w:tcPr>
            <w:tcW w:w="1728" w:type="dxa"/>
          </w:tcPr>
          <w:p w14:paraId="4A349A08" w14:textId="77777777" w:rsidR="00546751" w:rsidRDefault="00546751"/>
        </w:tc>
        <w:tc>
          <w:tcPr>
            <w:tcW w:w="1728" w:type="dxa"/>
          </w:tcPr>
          <w:p w14:paraId="4A349A09" w14:textId="77777777" w:rsidR="00546751" w:rsidRDefault="00546751"/>
        </w:tc>
        <w:tc>
          <w:tcPr>
            <w:tcW w:w="1728" w:type="dxa"/>
          </w:tcPr>
          <w:p w14:paraId="4A349A0A" w14:textId="77777777" w:rsidR="00546751" w:rsidRDefault="00546751"/>
        </w:tc>
        <w:tc>
          <w:tcPr>
            <w:tcW w:w="1728" w:type="dxa"/>
          </w:tcPr>
          <w:p w14:paraId="4A349A0B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228C3E66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11" w14:textId="794292B6" w:rsidTr="008A64CF">
        <w:tc>
          <w:tcPr>
            <w:tcW w:w="1728" w:type="dxa"/>
          </w:tcPr>
          <w:p w14:paraId="4A349A0D" w14:textId="77777777" w:rsidR="00546751" w:rsidRDefault="00546751"/>
        </w:tc>
        <w:tc>
          <w:tcPr>
            <w:tcW w:w="1728" w:type="dxa"/>
          </w:tcPr>
          <w:p w14:paraId="4A349A0E" w14:textId="77777777" w:rsidR="00546751" w:rsidRDefault="00546751"/>
        </w:tc>
        <w:tc>
          <w:tcPr>
            <w:tcW w:w="1728" w:type="dxa"/>
          </w:tcPr>
          <w:p w14:paraId="4A349A0F" w14:textId="77777777" w:rsidR="00546751" w:rsidRDefault="00546751"/>
        </w:tc>
        <w:tc>
          <w:tcPr>
            <w:tcW w:w="1728" w:type="dxa"/>
          </w:tcPr>
          <w:p w14:paraId="4A349A10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0A035126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16" w14:textId="3C4CCA30" w:rsidTr="008A64CF">
        <w:tc>
          <w:tcPr>
            <w:tcW w:w="1728" w:type="dxa"/>
          </w:tcPr>
          <w:p w14:paraId="4A349A12" w14:textId="77777777" w:rsidR="00546751" w:rsidRDefault="00546751"/>
        </w:tc>
        <w:tc>
          <w:tcPr>
            <w:tcW w:w="1728" w:type="dxa"/>
          </w:tcPr>
          <w:p w14:paraId="4A349A13" w14:textId="77777777" w:rsidR="00546751" w:rsidRDefault="00546751"/>
        </w:tc>
        <w:tc>
          <w:tcPr>
            <w:tcW w:w="1728" w:type="dxa"/>
          </w:tcPr>
          <w:p w14:paraId="4A349A14" w14:textId="77777777" w:rsidR="00546751" w:rsidRDefault="00546751"/>
        </w:tc>
        <w:tc>
          <w:tcPr>
            <w:tcW w:w="1728" w:type="dxa"/>
          </w:tcPr>
          <w:p w14:paraId="4A349A15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68F573CB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1B" w14:textId="2B682337" w:rsidTr="008A64CF">
        <w:tc>
          <w:tcPr>
            <w:tcW w:w="1728" w:type="dxa"/>
          </w:tcPr>
          <w:p w14:paraId="4A349A17" w14:textId="77777777" w:rsidR="00546751" w:rsidRDefault="00546751"/>
        </w:tc>
        <w:tc>
          <w:tcPr>
            <w:tcW w:w="1728" w:type="dxa"/>
          </w:tcPr>
          <w:p w14:paraId="4A349A18" w14:textId="77777777" w:rsidR="00546751" w:rsidRDefault="00546751"/>
        </w:tc>
        <w:tc>
          <w:tcPr>
            <w:tcW w:w="1728" w:type="dxa"/>
          </w:tcPr>
          <w:p w14:paraId="4A349A19" w14:textId="77777777" w:rsidR="00546751" w:rsidRDefault="00546751"/>
        </w:tc>
        <w:tc>
          <w:tcPr>
            <w:tcW w:w="1728" w:type="dxa"/>
          </w:tcPr>
          <w:p w14:paraId="4A349A1A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551BC11B" w14:textId="77777777" w:rsidR="00546751" w:rsidRDefault="00546751" w:rsidP="00040FBA">
            <w:pPr>
              <w:tabs>
                <w:tab w:val="left" w:pos="1389"/>
              </w:tabs>
            </w:pPr>
          </w:p>
        </w:tc>
      </w:tr>
      <w:tr w:rsidR="00546751" w14:paraId="4A349A20" w14:textId="24CC17A1" w:rsidTr="008A64CF">
        <w:tc>
          <w:tcPr>
            <w:tcW w:w="1728" w:type="dxa"/>
          </w:tcPr>
          <w:p w14:paraId="4A349A1C" w14:textId="77777777" w:rsidR="00546751" w:rsidRDefault="00546751"/>
        </w:tc>
        <w:tc>
          <w:tcPr>
            <w:tcW w:w="1728" w:type="dxa"/>
          </w:tcPr>
          <w:p w14:paraId="4A349A1D" w14:textId="77777777" w:rsidR="00546751" w:rsidRDefault="00546751"/>
        </w:tc>
        <w:tc>
          <w:tcPr>
            <w:tcW w:w="1728" w:type="dxa"/>
          </w:tcPr>
          <w:p w14:paraId="4A349A1E" w14:textId="77777777" w:rsidR="00546751" w:rsidRDefault="00546751"/>
        </w:tc>
        <w:tc>
          <w:tcPr>
            <w:tcW w:w="1728" w:type="dxa"/>
          </w:tcPr>
          <w:p w14:paraId="4A349A1F" w14:textId="77777777" w:rsidR="00546751" w:rsidRDefault="00546751" w:rsidP="00040FBA">
            <w:pPr>
              <w:tabs>
                <w:tab w:val="left" w:pos="1389"/>
              </w:tabs>
            </w:pPr>
          </w:p>
        </w:tc>
        <w:tc>
          <w:tcPr>
            <w:tcW w:w="1728" w:type="dxa"/>
          </w:tcPr>
          <w:p w14:paraId="44B347C4" w14:textId="77777777" w:rsidR="00546751" w:rsidRDefault="00546751" w:rsidP="00040FBA">
            <w:pPr>
              <w:tabs>
                <w:tab w:val="left" w:pos="1389"/>
              </w:tabs>
            </w:pPr>
          </w:p>
        </w:tc>
      </w:tr>
    </w:tbl>
    <w:p w14:paraId="42506B5B" w14:textId="77777777" w:rsidR="00094945" w:rsidRDefault="00094945"/>
    <w:p w14:paraId="183736AE" w14:textId="7E6D9C75" w:rsidR="00A15840" w:rsidRDefault="00A15840">
      <w:r>
        <w:br w:type="page"/>
      </w:r>
    </w:p>
    <w:p w14:paraId="4A349A22" w14:textId="77777777" w:rsidR="00FD3A96" w:rsidRDefault="00FD3A96" w:rsidP="00FD3A96">
      <w:pPr>
        <w:pStyle w:val="Heading2"/>
      </w:pPr>
      <w:r>
        <w:lastRenderedPageBreak/>
        <w:t>Referal</w:t>
      </w:r>
    </w:p>
    <w:p w14:paraId="40EB7E90" w14:textId="547909AE" w:rsidR="000E6256" w:rsidRPr="000E6256" w:rsidRDefault="000E6256" w:rsidP="000E6256">
      <w:r>
        <w:t>RULE:</w:t>
      </w:r>
      <w:r w:rsidR="004039C2" w:rsidRPr="004039C2">
        <w:t xml:space="preserve"> </w:t>
      </w:r>
      <w:r w:rsidR="004039C2">
        <w:t>For binary relationship with cardinality ratio either 1 to m or m to 1, a combined table will be developed for many side entity set.</w:t>
      </w:r>
      <w:r w:rsidR="004039C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D1118" w14:paraId="4A349A27" w14:textId="31CC82AC" w:rsidTr="001F53E1">
        <w:tc>
          <w:tcPr>
            <w:tcW w:w="1728" w:type="dxa"/>
          </w:tcPr>
          <w:p w14:paraId="4A349A23" w14:textId="77777777" w:rsidR="00ED1118" w:rsidRDefault="00ED1118" w:rsidP="00396F8F">
            <w:r>
              <w:t>Referal_ID</w:t>
            </w:r>
          </w:p>
        </w:tc>
        <w:tc>
          <w:tcPr>
            <w:tcW w:w="1728" w:type="dxa"/>
          </w:tcPr>
          <w:p w14:paraId="4A349A24" w14:textId="5D0945DF" w:rsidR="00ED1118" w:rsidRDefault="00ED1118" w:rsidP="00396F8F">
            <w:r>
              <w:t>Doctor_ID</w:t>
            </w:r>
          </w:p>
        </w:tc>
        <w:tc>
          <w:tcPr>
            <w:tcW w:w="1728" w:type="dxa"/>
          </w:tcPr>
          <w:p w14:paraId="4A349A25" w14:textId="77777777" w:rsidR="00ED1118" w:rsidRDefault="00ED1118" w:rsidP="00396F8F">
            <w:r>
              <w:t>Notes</w:t>
            </w:r>
          </w:p>
        </w:tc>
        <w:tc>
          <w:tcPr>
            <w:tcW w:w="1728" w:type="dxa"/>
          </w:tcPr>
          <w:p w14:paraId="4A349A26" w14:textId="77777777" w:rsidR="00ED1118" w:rsidRDefault="00ED1118" w:rsidP="00396F8F">
            <w:r>
              <w:t>Date</w:t>
            </w:r>
          </w:p>
        </w:tc>
        <w:tc>
          <w:tcPr>
            <w:tcW w:w="1728" w:type="dxa"/>
          </w:tcPr>
          <w:p w14:paraId="0DBDC93E" w14:textId="562DD5F1" w:rsidR="00ED1118" w:rsidRDefault="004039C2" w:rsidP="00396F8F">
            <w:r>
              <w:t>Patient_ID</w:t>
            </w:r>
          </w:p>
        </w:tc>
      </w:tr>
      <w:tr w:rsidR="00ED1118" w14:paraId="4A349A2C" w14:textId="53E4E8FD" w:rsidTr="001F53E1">
        <w:tc>
          <w:tcPr>
            <w:tcW w:w="1728" w:type="dxa"/>
          </w:tcPr>
          <w:p w14:paraId="4A349A28" w14:textId="77777777" w:rsidR="00ED1118" w:rsidRDefault="00ED1118" w:rsidP="00396F8F"/>
        </w:tc>
        <w:tc>
          <w:tcPr>
            <w:tcW w:w="1728" w:type="dxa"/>
          </w:tcPr>
          <w:p w14:paraId="4A349A29" w14:textId="77777777" w:rsidR="00ED1118" w:rsidRDefault="00ED1118" w:rsidP="00396F8F"/>
        </w:tc>
        <w:tc>
          <w:tcPr>
            <w:tcW w:w="1728" w:type="dxa"/>
          </w:tcPr>
          <w:p w14:paraId="4A349A2A" w14:textId="77777777" w:rsidR="00ED1118" w:rsidRDefault="00ED1118" w:rsidP="00396F8F"/>
        </w:tc>
        <w:tc>
          <w:tcPr>
            <w:tcW w:w="1728" w:type="dxa"/>
          </w:tcPr>
          <w:p w14:paraId="4A349A2B" w14:textId="77777777" w:rsidR="00ED1118" w:rsidRDefault="00ED1118" w:rsidP="00396F8F"/>
        </w:tc>
        <w:tc>
          <w:tcPr>
            <w:tcW w:w="1728" w:type="dxa"/>
          </w:tcPr>
          <w:p w14:paraId="0FCB2155" w14:textId="77777777" w:rsidR="00ED1118" w:rsidRDefault="00ED1118" w:rsidP="00396F8F"/>
        </w:tc>
      </w:tr>
      <w:tr w:rsidR="00ED1118" w14:paraId="4A349A31" w14:textId="2B6CB0D3" w:rsidTr="001F53E1">
        <w:tc>
          <w:tcPr>
            <w:tcW w:w="1728" w:type="dxa"/>
          </w:tcPr>
          <w:p w14:paraId="4A349A2D" w14:textId="77777777" w:rsidR="00ED1118" w:rsidRDefault="00ED1118" w:rsidP="00396F8F"/>
        </w:tc>
        <w:tc>
          <w:tcPr>
            <w:tcW w:w="1728" w:type="dxa"/>
          </w:tcPr>
          <w:p w14:paraId="4A349A2E" w14:textId="77777777" w:rsidR="00ED1118" w:rsidRDefault="00ED1118" w:rsidP="00396F8F"/>
        </w:tc>
        <w:tc>
          <w:tcPr>
            <w:tcW w:w="1728" w:type="dxa"/>
          </w:tcPr>
          <w:p w14:paraId="4A349A2F" w14:textId="77777777" w:rsidR="00ED1118" w:rsidRDefault="00ED1118" w:rsidP="00396F8F"/>
        </w:tc>
        <w:tc>
          <w:tcPr>
            <w:tcW w:w="1728" w:type="dxa"/>
          </w:tcPr>
          <w:p w14:paraId="4A349A30" w14:textId="77777777" w:rsidR="00ED1118" w:rsidRDefault="00ED1118" w:rsidP="00396F8F"/>
        </w:tc>
        <w:tc>
          <w:tcPr>
            <w:tcW w:w="1728" w:type="dxa"/>
          </w:tcPr>
          <w:p w14:paraId="03C85098" w14:textId="77777777" w:rsidR="00ED1118" w:rsidRDefault="00ED1118" w:rsidP="00396F8F"/>
        </w:tc>
      </w:tr>
      <w:tr w:rsidR="00ED1118" w14:paraId="4A349A36" w14:textId="667BC560" w:rsidTr="001F53E1">
        <w:tc>
          <w:tcPr>
            <w:tcW w:w="1728" w:type="dxa"/>
          </w:tcPr>
          <w:p w14:paraId="4A349A32" w14:textId="77777777" w:rsidR="00ED1118" w:rsidRDefault="00ED1118" w:rsidP="00396F8F"/>
        </w:tc>
        <w:tc>
          <w:tcPr>
            <w:tcW w:w="1728" w:type="dxa"/>
          </w:tcPr>
          <w:p w14:paraId="4A349A33" w14:textId="77777777" w:rsidR="00ED1118" w:rsidRDefault="00ED1118" w:rsidP="00396F8F"/>
        </w:tc>
        <w:tc>
          <w:tcPr>
            <w:tcW w:w="1728" w:type="dxa"/>
          </w:tcPr>
          <w:p w14:paraId="4A349A34" w14:textId="77777777" w:rsidR="00ED1118" w:rsidRDefault="00ED1118" w:rsidP="00396F8F"/>
        </w:tc>
        <w:tc>
          <w:tcPr>
            <w:tcW w:w="1728" w:type="dxa"/>
          </w:tcPr>
          <w:p w14:paraId="4A349A35" w14:textId="77777777" w:rsidR="00ED1118" w:rsidRDefault="00ED1118" w:rsidP="00396F8F"/>
        </w:tc>
        <w:tc>
          <w:tcPr>
            <w:tcW w:w="1728" w:type="dxa"/>
          </w:tcPr>
          <w:p w14:paraId="354FF0DB" w14:textId="77777777" w:rsidR="00ED1118" w:rsidRDefault="00ED1118" w:rsidP="00396F8F"/>
        </w:tc>
      </w:tr>
      <w:tr w:rsidR="00ED1118" w14:paraId="4A349A3B" w14:textId="66172745" w:rsidTr="001F53E1">
        <w:tc>
          <w:tcPr>
            <w:tcW w:w="1728" w:type="dxa"/>
          </w:tcPr>
          <w:p w14:paraId="4A349A37" w14:textId="77777777" w:rsidR="00ED1118" w:rsidRDefault="00ED1118" w:rsidP="00396F8F"/>
        </w:tc>
        <w:tc>
          <w:tcPr>
            <w:tcW w:w="1728" w:type="dxa"/>
          </w:tcPr>
          <w:p w14:paraId="4A349A38" w14:textId="77777777" w:rsidR="00ED1118" w:rsidRDefault="00ED1118" w:rsidP="00396F8F"/>
        </w:tc>
        <w:tc>
          <w:tcPr>
            <w:tcW w:w="1728" w:type="dxa"/>
          </w:tcPr>
          <w:p w14:paraId="4A349A39" w14:textId="77777777" w:rsidR="00ED1118" w:rsidRDefault="00ED1118" w:rsidP="00396F8F"/>
        </w:tc>
        <w:tc>
          <w:tcPr>
            <w:tcW w:w="1728" w:type="dxa"/>
          </w:tcPr>
          <w:p w14:paraId="4A349A3A" w14:textId="77777777" w:rsidR="00ED1118" w:rsidRDefault="00ED1118" w:rsidP="00396F8F"/>
        </w:tc>
        <w:tc>
          <w:tcPr>
            <w:tcW w:w="1728" w:type="dxa"/>
          </w:tcPr>
          <w:p w14:paraId="214A7229" w14:textId="77777777" w:rsidR="00ED1118" w:rsidRDefault="00ED1118" w:rsidP="00396F8F"/>
        </w:tc>
      </w:tr>
      <w:tr w:rsidR="00ED1118" w14:paraId="4A349A40" w14:textId="082F535B" w:rsidTr="001F53E1">
        <w:tc>
          <w:tcPr>
            <w:tcW w:w="1728" w:type="dxa"/>
          </w:tcPr>
          <w:p w14:paraId="4A349A3C" w14:textId="77777777" w:rsidR="00ED1118" w:rsidRDefault="00ED1118" w:rsidP="00396F8F"/>
        </w:tc>
        <w:tc>
          <w:tcPr>
            <w:tcW w:w="1728" w:type="dxa"/>
          </w:tcPr>
          <w:p w14:paraId="4A349A3D" w14:textId="77777777" w:rsidR="00ED1118" w:rsidRDefault="00ED1118" w:rsidP="00396F8F"/>
        </w:tc>
        <w:tc>
          <w:tcPr>
            <w:tcW w:w="1728" w:type="dxa"/>
          </w:tcPr>
          <w:p w14:paraId="4A349A3E" w14:textId="77777777" w:rsidR="00ED1118" w:rsidRDefault="00ED1118" w:rsidP="00396F8F"/>
        </w:tc>
        <w:tc>
          <w:tcPr>
            <w:tcW w:w="1728" w:type="dxa"/>
          </w:tcPr>
          <w:p w14:paraId="4A349A3F" w14:textId="77777777" w:rsidR="00ED1118" w:rsidRDefault="00ED1118" w:rsidP="00396F8F"/>
        </w:tc>
        <w:tc>
          <w:tcPr>
            <w:tcW w:w="1728" w:type="dxa"/>
          </w:tcPr>
          <w:p w14:paraId="1A9D8BB3" w14:textId="77777777" w:rsidR="00ED1118" w:rsidRDefault="00ED1118" w:rsidP="00396F8F"/>
        </w:tc>
      </w:tr>
      <w:tr w:rsidR="00ED1118" w14:paraId="4A349A45" w14:textId="3895ED99" w:rsidTr="001F53E1">
        <w:tc>
          <w:tcPr>
            <w:tcW w:w="1728" w:type="dxa"/>
          </w:tcPr>
          <w:p w14:paraId="4A349A41" w14:textId="77777777" w:rsidR="00ED1118" w:rsidRDefault="00ED1118" w:rsidP="00396F8F"/>
        </w:tc>
        <w:tc>
          <w:tcPr>
            <w:tcW w:w="1728" w:type="dxa"/>
          </w:tcPr>
          <w:p w14:paraId="4A349A42" w14:textId="77777777" w:rsidR="00ED1118" w:rsidRDefault="00ED1118" w:rsidP="00396F8F"/>
        </w:tc>
        <w:tc>
          <w:tcPr>
            <w:tcW w:w="1728" w:type="dxa"/>
          </w:tcPr>
          <w:p w14:paraId="4A349A43" w14:textId="77777777" w:rsidR="00ED1118" w:rsidRDefault="00ED1118" w:rsidP="00396F8F"/>
        </w:tc>
        <w:tc>
          <w:tcPr>
            <w:tcW w:w="1728" w:type="dxa"/>
          </w:tcPr>
          <w:p w14:paraId="4A349A44" w14:textId="77777777" w:rsidR="00ED1118" w:rsidRDefault="00ED1118" w:rsidP="00396F8F"/>
        </w:tc>
        <w:tc>
          <w:tcPr>
            <w:tcW w:w="1728" w:type="dxa"/>
          </w:tcPr>
          <w:p w14:paraId="6AC8EB49" w14:textId="77777777" w:rsidR="00ED1118" w:rsidRDefault="00ED1118" w:rsidP="00396F8F"/>
        </w:tc>
      </w:tr>
      <w:tr w:rsidR="00ED1118" w14:paraId="4A349A4A" w14:textId="42AE4AFB" w:rsidTr="001F53E1">
        <w:tc>
          <w:tcPr>
            <w:tcW w:w="1728" w:type="dxa"/>
          </w:tcPr>
          <w:p w14:paraId="4A349A46" w14:textId="77777777" w:rsidR="00ED1118" w:rsidRDefault="00ED1118" w:rsidP="00396F8F"/>
        </w:tc>
        <w:tc>
          <w:tcPr>
            <w:tcW w:w="1728" w:type="dxa"/>
          </w:tcPr>
          <w:p w14:paraId="4A349A47" w14:textId="77777777" w:rsidR="00ED1118" w:rsidRDefault="00ED1118" w:rsidP="00396F8F"/>
        </w:tc>
        <w:tc>
          <w:tcPr>
            <w:tcW w:w="1728" w:type="dxa"/>
          </w:tcPr>
          <w:p w14:paraId="4A349A48" w14:textId="77777777" w:rsidR="00ED1118" w:rsidRDefault="00ED1118" w:rsidP="00396F8F"/>
        </w:tc>
        <w:tc>
          <w:tcPr>
            <w:tcW w:w="1728" w:type="dxa"/>
          </w:tcPr>
          <w:p w14:paraId="4A349A49" w14:textId="77777777" w:rsidR="00ED1118" w:rsidRDefault="00ED1118" w:rsidP="00396F8F"/>
        </w:tc>
        <w:tc>
          <w:tcPr>
            <w:tcW w:w="1728" w:type="dxa"/>
          </w:tcPr>
          <w:p w14:paraId="337F616A" w14:textId="77777777" w:rsidR="00ED1118" w:rsidRDefault="00ED1118" w:rsidP="00396F8F"/>
        </w:tc>
      </w:tr>
      <w:tr w:rsidR="00ED1118" w14:paraId="4A349A4F" w14:textId="6E8BBF6D" w:rsidTr="001F53E1">
        <w:tc>
          <w:tcPr>
            <w:tcW w:w="1728" w:type="dxa"/>
          </w:tcPr>
          <w:p w14:paraId="4A349A4B" w14:textId="77777777" w:rsidR="00ED1118" w:rsidRDefault="00ED1118" w:rsidP="00396F8F"/>
        </w:tc>
        <w:tc>
          <w:tcPr>
            <w:tcW w:w="1728" w:type="dxa"/>
          </w:tcPr>
          <w:p w14:paraId="4A349A4C" w14:textId="77777777" w:rsidR="00ED1118" w:rsidRDefault="00ED1118" w:rsidP="00396F8F"/>
        </w:tc>
        <w:tc>
          <w:tcPr>
            <w:tcW w:w="1728" w:type="dxa"/>
          </w:tcPr>
          <w:p w14:paraId="4A349A4D" w14:textId="77777777" w:rsidR="00ED1118" w:rsidRDefault="00ED1118" w:rsidP="00396F8F"/>
        </w:tc>
        <w:tc>
          <w:tcPr>
            <w:tcW w:w="1728" w:type="dxa"/>
          </w:tcPr>
          <w:p w14:paraId="4A349A4E" w14:textId="77777777" w:rsidR="00ED1118" w:rsidRDefault="00ED1118" w:rsidP="00396F8F"/>
        </w:tc>
        <w:tc>
          <w:tcPr>
            <w:tcW w:w="1728" w:type="dxa"/>
          </w:tcPr>
          <w:p w14:paraId="023B9FEE" w14:textId="77777777" w:rsidR="00ED1118" w:rsidRDefault="00ED1118" w:rsidP="00396F8F"/>
        </w:tc>
      </w:tr>
      <w:tr w:rsidR="00ED1118" w14:paraId="4A349A54" w14:textId="1DFD7D2F" w:rsidTr="001F53E1">
        <w:tc>
          <w:tcPr>
            <w:tcW w:w="1728" w:type="dxa"/>
          </w:tcPr>
          <w:p w14:paraId="4A349A50" w14:textId="77777777" w:rsidR="00ED1118" w:rsidRDefault="00ED1118" w:rsidP="00396F8F"/>
        </w:tc>
        <w:tc>
          <w:tcPr>
            <w:tcW w:w="1728" w:type="dxa"/>
          </w:tcPr>
          <w:p w14:paraId="4A349A51" w14:textId="77777777" w:rsidR="00ED1118" w:rsidRDefault="00ED1118" w:rsidP="00396F8F"/>
        </w:tc>
        <w:tc>
          <w:tcPr>
            <w:tcW w:w="1728" w:type="dxa"/>
          </w:tcPr>
          <w:p w14:paraId="4A349A52" w14:textId="77777777" w:rsidR="00ED1118" w:rsidRDefault="00ED1118" w:rsidP="00396F8F"/>
        </w:tc>
        <w:tc>
          <w:tcPr>
            <w:tcW w:w="1728" w:type="dxa"/>
          </w:tcPr>
          <w:p w14:paraId="4A349A53" w14:textId="77777777" w:rsidR="00ED1118" w:rsidRDefault="00ED1118" w:rsidP="00396F8F"/>
        </w:tc>
        <w:tc>
          <w:tcPr>
            <w:tcW w:w="1728" w:type="dxa"/>
          </w:tcPr>
          <w:p w14:paraId="20B8230E" w14:textId="77777777" w:rsidR="00ED1118" w:rsidRDefault="00ED1118" w:rsidP="00396F8F"/>
        </w:tc>
      </w:tr>
      <w:tr w:rsidR="00ED1118" w14:paraId="4A349A59" w14:textId="48005D30" w:rsidTr="001F53E1">
        <w:tc>
          <w:tcPr>
            <w:tcW w:w="1728" w:type="dxa"/>
          </w:tcPr>
          <w:p w14:paraId="4A349A55" w14:textId="77777777" w:rsidR="00ED1118" w:rsidRDefault="00ED1118" w:rsidP="00396F8F"/>
        </w:tc>
        <w:tc>
          <w:tcPr>
            <w:tcW w:w="1728" w:type="dxa"/>
          </w:tcPr>
          <w:p w14:paraId="4A349A56" w14:textId="77777777" w:rsidR="00ED1118" w:rsidRDefault="00ED1118" w:rsidP="00396F8F"/>
        </w:tc>
        <w:tc>
          <w:tcPr>
            <w:tcW w:w="1728" w:type="dxa"/>
          </w:tcPr>
          <w:p w14:paraId="4A349A57" w14:textId="77777777" w:rsidR="00ED1118" w:rsidRDefault="00ED1118" w:rsidP="00396F8F"/>
        </w:tc>
        <w:tc>
          <w:tcPr>
            <w:tcW w:w="1728" w:type="dxa"/>
          </w:tcPr>
          <w:p w14:paraId="4A349A58" w14:textId="77777777" w:rsidR="00ED1118" w:rsidRDefault="00ED1118" w:rsidP="00396F8F"/>
        </w:tc>
        <w:tc>
          <w:tcPr>
            <w:tcW w:w="1728" w:type="dxa"/>
          </w:tcPr>
          <w:p w14:paraId="5103D9AC" w14:textId="77777777" w:rsidR="00ED1118" w:rsidRDefault="00ED1118" w:rsidP="00396F8F"/>
        </w:tc>
      </w:tr>
    </w:tbl>
    <w:p w14:paraId="3BBBD60A" w14:textId="36F6D101" w:rsidR="001E37DE" w:rsidRDefault="001E37DE" w:rsidP="001E37DE">
      <w:pPr>
        <w:pStyle w:val="Heading2"/>
      </w:pPr>
      <w:r>
        <w:t xml:space="preserve">Telemedicine </w:t>
      </w:r>
    </w:p>
    <w:p w14:paraId="09F60075" w14:textId="3A217CF2" w:rsidR="000E6256" w:rsidRPr="000E6256" w:rsidRDefault="000E6256" w:rsidP="000E6256">
      <w:r>
        <w:t>RULE: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307"/>
        <w:gridCol w:w="2236"/>
        <w:gridCol w:w="2060"/>
      </w:tblGrid>
      <w:tr w:rsidR="00EE54C7" w14:paraId="2EAC4443" w14:textId="421E4841" w:rsidTr="00EE54C7">
        <w:tc>
          <w:tcPr>
            <w:tcW w:w="2253" w:type="dxa"/>
          </w:tcPr>
          <w:p w14:paraId="420701B7" w14:textId="0D2E338C" w:rsidR="00EE54C7" w:rsidRDefault="00EE54C7" w:rsidP="001E37DE">
            <w:r>
              <w:t>Tel_ID</w:t>
            </w:r>
          </w:p>
        </w:tc>
        <w:tc>
          <w:tcPr>
            <w:tcW w:w="2307" w:type="dxa"/>
          </w:tcPr>
          <w:p w14:paraId="21D9ACEA" w14:textId="3BB0A81D" w:rsidR="00EE54C7" w:rsidRDefault="00EE54C7" w:rsidP="001E37DE">
            <w:r>
              <w:t>Meeting link</w:t>
            </w:r>
          </w:p>
        </w:tc>
        <w:tc>
          <w:tcPr>
            <w:tcW w:w="2236" w:type="dxa"/>
          </w:tcPr>
          <w:p w14:paraId="36CB41E8" w14:textId="098899B7" w:rsidR="00EE54C7" w:rsidRDefault="00EE54C7" w:rsidP="001E37DE">
            <w:r>
              <w:t>Notes</w:t>
            </w:r>
          </w:p>
        </w:tc>
        <w:tc>
          <w:tcPr>
            <w:tcW w:w="2060" w:type="dxa"/>
          </w:tcPr>
          <w:p w14:paraId="1EC6BDBB" w14:textId="3B71EC89" w:rsidR="00EE54C7" w:rsidRDefault="00EE54C7" w:rsidP="001E37DE">
            <w:r>
              <w:t>Appointment</w:t>
            </w:r>
            <w:r w:rsidR="00CB7BAB">
              <w:t>_ID</w:t>
            </w:r>
          </w:p>
        </w:tc>
      </w:tr>
      <w:tr w:rsidR="00EE54C7" w14:paraId="0AC0AF07" w14:textId="26626434" w:rsidTr="00EE54C7">
        <w:tc>
          <w:tcPr>
            <w:tcW w:w="2253" w:type="dxa"/>
          </w:tcPr>
          <w:p w14:paraId="21C39628" w14:textId="77777777" w:rsidR="00EE54C7" w:rsidRDefault="00EE54C7" w:rsidP="001E37DE"/>
        </w:tc>
        <w:tc>
          <w:tcPr>
            <w:tcW w:w="2307" w:type="dxa"/>
          </w:tcPr>
          <w:p w14:paraId="676451DF" w14:textId="77777777" w:rsidR="00EE54C7" w:rsidRDefault="00EE54C7" w:rsidP="001E37DE"/>
        </w:tc>
        <w:tc>
          <w:tcPr>
            <w:tcW w:w="2236" w:type="dxa"/>
          </w:tcPr>
          <w:p w14:paraId="0EA5D3F2" w14:textId="77777777" w:rsidR="00EE54C7" w:rsidRDefault="00EE54C7" w:rsidP="001E37DE"/>
        </w:tc>
        <w:tc>
          <w:tcPr>
            <w:tcW w:w="2060" w:type="dxa"/>
          </w:tcPr>
          <w:p w14:paraId="27AAEEFE" w14:textId="77777777" w:rsidR="00EE54C7" w:rsidRDefault="00EE54C7" w:rsidP="001E37DE"/>
        </w:tc>
      </w:tr>
      <w:tr w:rsidR="00EE54C7" w14:paraId="054A9E42" w14:textId="483674E5" w:rsidTr="00EE54C7">
        <w:tc>
          <w:tcPr>
            <w:tcW w:w="2253" w:type="dxa"/>
          </w:tcPr>
          <w:p w14:paraId="1D07574B" w14:textId="77777777" w:rsidR="00EE54C7" w:rsidRDefault="00EE54C7" w:rsidP="001E37DE"/>
        </w:tc>
        <w:tc>
          <w:tcPr>
            <w:tcW w:w="2307" w:type="dxa"/>
          </w:tcPr>
          <w:p w14:paraId="3DAC911E" w14:textId="77777777" w:rsidR="00EE54C7" w:rsidRDefault="00EE54C7" w:rsidP="001E37DE"/>
        </w:tc>
        <w:tc>
          <w:tcPr>
            <w:tcW w:w="2236" w:type="dxa"/>
          </w:tcPr>
          <w:p w14:paraId="20480092" w14:textId="77777777" w:rsidR="00EE54C7" w:rsidRDefault="00EE54C7" w:rsidP="001E37DE"/>
        </w:tc>
        <w:tc>
          <w:tcPr>
            <w:tcW w:w="2060" w:type="dxa"/>
          </w:tcPr>
          <w:p w14:paraId="6C2F3E8B" w14:textId="77777777" w:rsidR="00EE54C7" w:rsidRDefault="00EE54C7" w:rsidP="001E37DE"/>
        </w:tc>
      </w:tr>
      <w:tr w:rsidR="00EE54C7" w14:paraId="04260896" w14:textId="16E0D9F8" w:rsidTr="00EE54C7">
        <w:tc>
          <w:tcPr>
            <w:tcW w:w="2253" w:type="dxa"/>
          </w:tcPr>
          <w:p w14:paraId="1AA60CD1" w14:textId="77777777" w:rsidR="00EE54C7" w:rsidRDefault="00EE54C7" w:rsidP="001E37DE"/>
        </w:tc>
        <w:tc>
          <w:tcPr>
            <w:tcW w:w="2307" w:type="dxa"/>
          </w:tcPr>
          <w:p w14:paraId="6F46624C" w14:textId="77777777" w:rsidR="00EE54C7" w:rsidRDefault="00EE54C7" w:rsidP="001E37DE"/>
        </w:tc>
        <w:tc>
          <w:tcPr>
            <w:tcW w:w="2236" w:type="dxa"/>
          </w:tcPr>
          <w:p w14:paraId="7A35FC89" w14:textId="77777777" w:rsidR="00EE54C7" w:rsidRDefault="00EE54C7" w:rsidP="001E37DE"/>
        </w:tc>
        <w:tc>
          <w:tcPr>
            <w:tcW w:w="2060" w:type="dxa"/>
          </w:tcPr>
          <w:p w14:paraId="4B16AAB4" w14:textId="77777777" w:rsidR="00EE54C7" w:rsidRDefault="00EE54C7" w:rsidP="001E37DE"/>
        </w:tc>
      </w:tr>
      <w:tr w:rsidR="00EE54C7" w14:paraId="3CE03C2D" w14:textId="3529E32A" w:rsidTr="00EE54C7">
        <w:tc>
          <w:tcPr>
            <w:tcW w:w="2253" w:type="dxa"/>
          </w:tcPr>
          <w:p w14:paraId="42241CDD" w14:textId="77777777" w:rsidR="00EE54C7" w:rsidRDefault="00EE54C7" w:rsidP="001E37DE"/>
        </w:tc>
        <w:tc>
          <w:tcPr>
            <w:tcW w:w="2307" w:type="dxa"/>
          </w:tcPr>
          <w:p w14:paraId="7E7410DD" w14:textId="77777777" w:rsidR="00EE54C7" w:rsidRDefault="00EE54C7" w:rsidP="001E37DE"/>
        </w:tc>
        <w:tc>
          <w:tcPr>
            <w:tcW w:w="2236" w:type="dxa"/>
          </w:tcPr>
          <w:p w14:paraId="45B7F289" w14:textId="77777777" w:rsidR="00EE54C7" w:rsidRDefault="00EE54C7" w:rsidP="001E37DE"/>
        </w:tc>
        <w:tc>
          <w:tcPr>
            <w:tcW w:w="2060" w:type="dxa"/>
          </w:tcPr>
          <w:p w14:paraId="22FC8027" w14:textId="77777777" w:rsidR="00EE54C7" w:rsidRDefault="00EE54C7" w:rsidP="001E37DE"/>
        </w:tc>
      </w:tr>
      <w:tr w:rsidR="00EE54C7" w14:paraId="1DF08A96" w14:textId="6579F474" w:rsidTr="00EE54C7">
        <w:tc>
          <w:tcPr>
            <w:tcW w:w="2253" w:type="dxa"/>
          </w:tcPr>
          <w:p w14:paraId="01714BFD" w14:textId="77777777" w:rsidR="00EE54C7" w:rsidRDefault="00EE54C7" w:rsidP="001E37DE"/>
        </w:tc>
        <w:tc>
          <w:tcPr>
            <w:tcW w:w="2307" w:type="dxa"/>
          </w:tcPr>
          <w:p w14:paraId="727CE0E1" w14:textId="77777777" w:rsidR="00EE54C7" w:rsidRDefault="00EE54C7" w:rsidP="001E37DE"/>
        </w:tc>
        <w:tc>
          <w:tcPr>
            <w:tcW w:w="2236" w:type="dxa"/>
          </w:tcPr>
          <w:p w14:paraId="3BCC0BE1" w14:textId="77777777" w:rsidR="00EE54C7" w:rsidRDefault="00EE54C7" w:rsidP="001E37DE"/>
        </w:tc>
        <w:tc>
          <w:tcPr>
            <w:tcW w:w="2060" w:type="dxa"/>
          </w:tcPr>
          <w:p w14:paraId="12A4017A" w14:textId="77777777" w:rsidR="00EE54C7" w:rsidRDefault="00EE54C7" w:rsidP="001E37DE"/>
        </w:tc>
      </w:tr>
      <w:tr w:rsidR="00EE54C7" w14:paraId="06229603" w14:textId="5C7DBE23" w:rsidTr="00EE54C7">
        <w:tc>
          <w:tcPr>
            <w:tcW w:w="2253" w:type="dxa"/>
          </w:tcPr>
          <w:p w14:paraId="300159C9" w14:textId="77777777" w:rsidR="00EE54C7" w:rsidRDefault="00EE54C7" w:rsidP="001E37DE"/>
        </w:tc>
        <w:tc>
          <w:tcPr>
            <w:tcW w:w="2307" w:type="dxa"/>
          </w:tcPr>
          <w:p w14:paraId="3EDE3DD3" w14:textId="77777777" w:rsidR="00EE54C7" w:rsidRDefault="00EE54C7" w:rsidP="001E37DE"/>
        </w:tc>
        <w:tc>
          <w:tcPr>
            <w:tcW w:w="2236" w:type="dxa"/>
          </w:tcPr>
          <w:p w14:paraId="6EF69E44" w14:textId="77777777" w:rsidR="00EE54C7" w:rsidRDefault="00EE54C7" w:rsidP="001E37DE"/>
        </w:tc>
        <w:tc>
          <w:tcPr>
            <w:tcW w:w="2060" w:type="dxa"/>
          </w:tcPr>
          <w:p w14:paraId="5EF4358E" w14:textId="77777777" w:rsidR="00EE54C7" w:rsidRDefault="00EE54C7" w:rsidP="001E37DE"/>
        </w:tc>
      </w:tr>
      <w:tr w:rsidR="00EE54C7" w14:paraId="5210D19F" w14:textId="345EF2A0" w:rsidTr="00EE54C7">
        <w:tc>
          <w:tcPr>
            <w:tcW w:w="2253" w:type="dxa"/>
          </w:tcPr>
          <w:p w14:paraId="77E19594" w14:textId="77777777" w:rsidR="00EE54C7" w:rsidRDefault="00EE54C7" w:rsidP="001E37DE"/>
        </w:tc>
        <w:tc>
          <w:tcPr>
            <w:tcW w:w="2307" w:type="dxa"/>
          </w:tcPr>
          <w:p w14:paraId="24343A37" w14:textId="77777777" w:rsidR="00EE54C7" w:rsidRDefault="00EE54C7" w:rsidP="001E37DE"/>
        </w:tc>
        <w:tc>
          <w:tcPr>
            <w:tcW w:w="2236" w:type="dxa"/>
          </w:tcPr>
          <w:p w14:paraId="02AA15BE" w14:textId="77777777" w:rsidR="00EE54C7" w:rsidRDefault="00EE54C7" w:rsidP="001E37DE"/>
        </w:tc>
        <w:tc>
          <w:tcPr>
            <w:tcW w:w="2060" w:type="dxa"/>
          </w:tcPr>
          <w:p w14:paraId="398EA8FC" w14:textId="77777777" w:rsidR="00EE54C7" w:rsidRDefault="00EE54C7" w:rsidP="001E37DE"/>
        </w:tc>
      </w:tr>
      <w:tr w:rsidR="00EE54C7" w14:paraId="7DB9D5EC" w14:textId="057D30A7" w:rsidTr="00EE54C7">
        <w:tc>
          <w:tcPr>
            <w:tcW w:w="2253" w:type="dxa"/>
          </w:tcPr>
          <w:p w14:paraId="6A46920F" w14:textId="77777777" w:rsidR="00EE54C7" w:rsidRDefault="00EE54C7" w:rsidP="001E37DE"/>
        </w:tc>
        <w:tc>
          <w:tcPr>
            <w:tcW w:w="2307" w:type="dxa"/>
          </w:tcPr>
          <w:p w14:paraId="305E3D5D" w14:textId="77777777" w:rsidR="00EE54C7" w:rsidRDefault="00EE54C7" w:rsidP="001E37DE"/>
        </w:tc>
        <w:tc>
          <w:tcPr>
            <w:tcW w:w="2236" w:type="dxa"/>
          </w:tcPr>
          <w:p w14:paraId="2A64F28D" w14:textId="77777777" w:rsidR="00EE54C7" w:rsidRDefault="00EE54C7" w:rsidP="001E37DE"/>
        </w:tc>
        <w:tc>
          <w:tcPr>
            <w:tcW w:w="2060" w:type="dxa"/>
          </w:tcPr>
          <w:p w14:paraId="2EC03708" w14:textId="77777777" w:rsidR="00EE54C7" w:rsidRDefault="00EE54C7" w:rsidP="001E37DE"/>
        </w:tc>
      </w:tr>
      <w:tr w:rsidR="00EE54C7" w14:paraId="7F57D05F" w14:textId="109FD934" w:rsidTr="00EE54C7">
        <w:tc>
          <w:tcPr>
            <w:tcW w:w="2253" w:type="dxa"/>
          </w:tcPr>
          <w:p w14:paraId="5D50C29B" w14:textId="77777777" w:rsidR="00EE54C7" w:rsidRDefault="00EE54C7" w:rsidP="001E37DE"/>
        </w:tc>
        <w:tc>
          <w:tcPr>
            <w:tcW w:w="2307" w:type="dxa"/>
          </w:tcPr>
          <w:p w14:paraId="7E46A885" w14:textId="77777777" w:rsidR="00EE54C7" w:rsidRDefault="00EE54C7" w:rsidP="001E37DE"/>
        </w:tc>
        <w:tc>
          <w:tcPr>
            <w:tcW w:w="2236" w:type="dxa"/>
          </w:tcPr>
          <w:p w14:paraId="77BBEBF3" w14:textId="77777777" w:rsidR="00EE54C7" w:rsidRDefault="00EE54C7" w:rsidP="001E37DE"/>
        </w:tc>
        <w:tc>
          <w:tcPr>
            <w:tcW w:w="2060" w:type="dxa"/>
          </w:tcPr>
          <w:p w14:paraId="5F5C4D5F" w14:textId="77777777" w:rsidR="00EE54C7" w:rsidRDefault="00EE54C7" w:rsidP="001E37DE"/>
        </w:tc>
      </w:tr>
    </w:tbl>
    <w:p w14:paraId="2C85AE52" w14:textId="77777777" w:rsidR="001E37DE" w:rsidRDefault="001E37DE" w:rsidP="001E37DE"/>
    <w:p w14:paraId="6BF83121" w14:textId="07F18511" w:rsidR="00710C93" w:rsidRDefault="00C55D2F" w:rsidP="00710C93">
      <w:pPr>
        <w:pStyle w:val="Heading2"/>
      </w:pPr>
      <w:r>
        <w:t>Disease Tracking</w:t>
      </w:r>
    </w:p>
    <w:p w14:paraId="242BE50F" w14:textId="07EF1D95" w:rsidR="000E6256" w:rsidRPr="000E6256" w:rsidRDefault="000E6256" w:rsidP="000E6256">
      <w:r>
        <w:t>RULE:</w:t>
      </w:r>
      <w:r w:rsidR="00B35AE8">
        <w:t xml:space="preserve"> </w:t>
      </w:r>
      <w:r w:rsidR="00E65B52">
        <w:t xml:space="preserve">In many to many relationship, </w:t>
      </w:r>
      <w:r w:rsidR="00665BC7">
        <w:t>a separate table for relationship between two entities will be developed</w:t>
      </w:r>
      <w:r w:rsidR="006A16EB">
        <w:t xml:space="preserve">, in which primary key attributes  for </w:t>
      </w:r>
      <w:r w:rsidR="00E65B52">
        <w:t xml:space="preserve"> </w:t>
      </w:r>
      <w:r w:rsidR="006A16EB">
        <w:t>both entities will be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55D2F" w14:paraId="54FDE5BC" w14:textId="77777777" w:rsidTr="00C55D2F">
        <w:tc>
          <w:tcPr>
            <w:tcW w:w="2214" w:type="dxa"/>
          </w:tcPr>
          <w:p w14:paraId="2A5EF29D" w14:textId="410F20E7" w:rsidR="00C55D2F" w:rsidRDefault="00C516E3" w:rsidP="00C55D2F">
            <w:r>
              <w:t>Disease name</w:t>
            </w:r>
          </w:p>
        </w:tc>
        <w:tc>
          <w:tcPr>
            <w:tcW w:w="2214" w:type="dxa"/>
          </w:tcPr>
          <w:p w14:paraId="178E2EB4" w14:textId="2B0C653F" w:rsidR="00C55D2F" w:rsidRDefault="00C516E3" w:rsidP="00C55D2F">
            <w:r>
              <w:t>description</w:t>
            </w:r>
          </w:p>
        </w:tc>
        <w:tc>
          <w:tcPr>
            <w:tcW w:w="2214" w:type="dxa"/>
          </w:tcPr>
          <w:p w14:paraId="44A275AC" w14:textId="579CAF17" w:rsidR="00C55D2F" w:rsidRDefault="007A480C" w:rsidP="00C55D2F">
            <w:r>
              <w:t>No. of cases</w:t>
            </w:r>
          </w:p>
        </w:tc>
        <w:tc>
          <w:tcPr>
            <w:tcW w:w="2214" w:type="dxa"/>
          </w:tcPr>
          <w:p w14:paraId="27892FDC" w14:textId="044A680C" w:rsidR="00C55D2F" w:rsidRDefault="007A480C" w:rsidP="00C55D2F">
            <w:r>
              <w:t xml:space="preserve">Affected region </w:t>
            </w:r>
          </w:p>
        </w:tc>
      </w:tr>
      <w:tr w:rsidR="00C55D2F" w14:paraId="2D235751" w14:textId="77777777" w:rsidTr="00C55D2F">
        <w:tc>
          <w:tcPr>
            <w:tcW w:w="2214" w:type="dxa"/>
          </w:tcPr>
          <w:p w14:paraId="2B633CD5" w14:textId="77777777" w:rsidR="00C55D2F" w:rsidRDefault="00C55D2F" w:rsidP="00C55D2F"/>
        </w:tc>
        <w:tc>
          <w:tcPr>
            <w:tcW w:w="2214" w:type="dxa"/>
          </w:tcPr>
          <w:p w14:paraId="19218190" w14:textId="77777777" w:rsidR="00C55D2F" w:rsidRDefault="00C55D2F" w:rsidP="00C55D2F"/>
        </w:tc>
        <w:tc>
          <w:tcPr>
            <w:tcW w:w="2214" w:type="dxa"/>
          </w:tcPr>
          <w:p w14:paraId="35741E0C" w14:textId="77777777" w:rsidR="00C55D2F" w:rsidRDefault="00C55D2F" w:rsidP="00C55D2F"/>
        </w:tc>
        <w:tc>
          <w:tcPr>
            <w:tcW w:w="2214" w:type="dxa"/>
          </w:tcPr>
          <w:p w14:paraId="42B176B2" w14:textId="77777777" w:rsidR="00C55D2F" w:rsidRDefault="00C55D2F" w:rsidP="00C55D2F"/>
        </w:tc>
      </w:tr>
      <w:tr w:rsidR="00C55D2F" w14:paraId="6F4EBCF8" w14:textId="77777777" w:rsidTr="00C55D2F">
        <w:tc>
          <w:tcPr>
            <w:tcW w:w="2214" w:type="dxa"/>
          </w:tcPr>
          <w:p w14:paraId="3FD9914C" w14:textId="77777777" w:rsidR="00C55D2F" w:rsidRDefault="00C55D2F" w:rsidP="00C55D2F"/>
        </w:tc>
        <w:tc>
          <w:tcPr>
            <w:tcW w:w="2214" w:type="dxa"/>
          </w:tcPr>
          <w:p w14:paraId="18A7E668" w14:textId="77777777" w:rsidR="00C55D2F" w:rsidRDefault="00C55D2F" w:rsidP="00C55D2F"/>
        </w:tc>
        <w:tc>
          <w:tcPr>
            <w:tcW w:w="2214" w:type="dxa"/>
          </w:tcPr>
          <w:p w14:paraId="7C3ED66E" w14:textId="77777777" w:rsidR="00C55D2F" w:rsidRDefault="00C55D2F" w:rsidP="00C55D2F"/>
        </w:tc>
        <w:tc>
          <w:tcPr>
            <w:tcW w:w="2214" w:type="dxa"/>
          </w:tcPr>
          <w:p w14:paraId="11B53213" w14:textId="77777777" w:rsidR="00C55D2F" w:rsidRDefault="00C55D2F" w:rsidP="00C55D2F"/>
        </w:tc>
      </w:tr>
      <w:tr w:rsidR="00C55D2F" w14:paraId="37D7A8FB" w14:textId="77777777" w:rsidTr="00C55D2F">
        <w:tc>
          <w:tcPr>
            <w:tcW w:w="2214" w:type="dxa"/>
          </w:tcPr>
          <w:p w14:paraId="3AB46D88" w14:textId="77777777" w:rsidR="00C55D2F" w:rsidRDefault="00C55D2F" w:rsidP="00C55D2F"/>
        </w:tc>
        <w:tc>
          <w:tcPr>
            <w:tcW w:w="2214" w:type="dxa"/>
          </w:tcPr>
          <w:p w14:paraId="36DAC290" w14:textId="77777777" w:rsidR="00C55D2F" w:rsidRDefault="00C55D2F" w:rsidP="00C55D2F"/>
        </w:tc>
        <w:tc>
          <w:tcPr>
            <w:tcW w:w="2214" w:type="dxa"/>
          </w:tcPr>
          <w:p w14:paraId="0166E515" w14:textId="77777777" w:rsidR="00C55D2F" w:rsidRDefault="00C55D2F" w:rsidP="00C55D2F"/>
        </w:tc>
        <w:tc>
          <w:tcPr>
            <w:tcW w:w="2214" w:type="dxa"/>
          </w:tcPr>
          <w:p w14:paraId="636F1724" w14:textId="77777777" w:rsidR="00C55D2F" w:rsidRDefault="00C55D2F" w:rsidP="00C55D2F"/>
        </w:tc>
      </w:tr>
      <w:tr w:rsidR="00C55D2F" w14:paraId="7C234736" w14:textId="77777777" w:rsidTr="00C55D2F">
        <w:tc>
          <w:tcPr>
            <w:tcW w:w="2214" w:type="dxa"/>
          </w:tcPr>
          <w:p w14:paraId="677A6F83" w14:textId="77777777" w:rsidR="00C55D2F" w:rsidRDefault="00C55D2F" w:rsidP="00C55D2F"/>
        </w:tc>
        <w:tc>
          <w:tcPr>
            <w:tcW w:w="2214" w:type="dxa"/>
          </w:tcPr>
          <w:p w14:paraId="5F14D59F" w14:textId="77777777" w:rsidR="00C55D2F" w:rsidRDefault="00C55D2F" w:rsidP="00C55D2F"/>
        </w:tc>
        <w:tc>
          <w:tcPr>
            <w:tcW w:w="2214" w:type="dxa"/>
          </w:tcPr>
          <w:p w14:paraId="3D541738" w14:textId="77777777" w:rsidR="00C55D2F" w:rsidRDefault="00C55D2F" w:rsidP="00C55D2F"/>
        </w:tc>
        <w:tc>
          <w:tcPr>
            <w:tcW w:w="2214" w:type="dxa"/>
          </w:tcPr>
          <w:p w14:paraId="5E0B8CBE" w14:textId="77777777" w:rsidR="00C55D2F" w:rsidRDefault="00C55D2F" w:rsidP="00C55D2F"/>
        </w:tc>
      </w:tr>
      <w:tr w:rsidR="00C55D2F" w14:paraId="72F44E70" w14:textId="77777777" w:rsidTr="00C55D2F">
        <w:tc>
          <w:tcPr>
            <w:tcW w:w="2214" w:type="dxa"/>
          </w:tcPr>
          <w:p w14:paraId="706FDBEC" w14:textId="77777777" w:rsidR="00C55D2F" w:rsidRDefault="00C55D2F" w:rsidP="00C55D2F"/>
        </w:tc>
        <w:tc>
          <w:tcPr>
            <w:tcW w:w="2214" w:type="dxa"/>
          </w:tcPr>
          <w:p w14:paraId="0E54EFF0" w14:textId="77777777" w:rsidR="00C55D2F" w:rsidRDefault="00C55D2F" w:rsidP="00C55D2F"/>
        </w:tc>
        <w:tc>
          <w:tcPr>
            <w:tcW w:w="2214" w:type="dxa"/>
          </w:tcPr>
          <w:p w14:paraId="6B857FC2" w14:textId="77777777" w:rsidR="00C55D2F" w:rsidRDefault="00C55D2F" w:rsidP="00C55D2F"/>
        </w:tc>
        <w:tc>
          <w:tcPr>
            <w:tcW w:w="2214" w:type="dxa"/>
          </w:tcPr>
          <w:p w14:paraId="7B8330CE" w14:textId="77777777" w:rsidR="00C55D2F" w:rsidRDefault="00C55D2F" w:rsidP="00C55D2F"/>
        </w:tc>
      </w:tr>
      <w:tr w:rsidR="00C55D2F" w14:paraId="3D1B8995" w14:textId="77777777" w:rsidTr="00C55D2F">
        <w:tc>
          <w:tcPr>
            <w:tcW w:w="2214" w:type="dxa"/>
          </w:tcPr>
          <w:p w14:paraId="2172056B" w14:textId="77777777" w:rsidR="00C55D2F" w:rsidRDefault="00C55D2F" w:rsidP="00C55D2F"/>
        </w:tc>
        <w:tc>
          <w:tcPr>
            <w:tcW w:w="2214" w:type="dxa"/>
          </w:tcPr>
          <w:p w14:paraId="2E468E8C" w14:textId="77777777" w:rsidR="00C55D2F" w:rsidRDefault="00C55D2F" w:rsidP="00C55D2F"/>
        </w:tc>
        <w:tc>
          <w:tcPr>
            <w:tcW w:w="2214" w:type="dxa"/>
          </w:tcPr>
          <w:p w14:paraId="63D75EEF" w14:textId="77777777" w:rsidR="00C55D2F" w:rsidRDefault="00C55D2F" w:rsidP="00C55D2F"/>
        </w:tc>
        <w:tc>
          <w:tcPr>
            <w:tcW w:w="2214" w:type="dxa"/>
          </w:tcPr>
          <w:p w14:paraId="5861DB01" w14:textId="77777777" w:rsidR="00C55D2F" w:rsidRDefault="00C55D2F" w:rsidP="00C55D2F"/>
        </w:tc>
      </w:tr>
      <w:tr w:rsidR="00C55D2F" w14:paraId="006C1E2B" w14:textId="77777777" w:rsidTr="00C55D2F">
        <w:tc>
          <w:tcPr>
            <w:tcW w:w="2214" w:type="dxa"/>
          </w:tcPr>
          <w:p w14:paraId="6479F943" w14:textId="77777777" w:rsidR="00C55D2F" w:rsidRDefault="00C55D2F" w:rsidP="00C55D2F"/>
        </w:tc>
        <w:tc>
          <w:tcPr>
            <w:tcW w:w="2214" w:type="dxa"/>
          </w:tcPr>
          <w:p w14:paraId="365C5AE7" w14:textId="77777777" w:rsidR="00C55D2F" w:rsidRDefault="00C55D2F" w:rsidP="00C55D2F"/>
        </w:tc>
        <w:tc>
          <w:tcPr>
            <w:tcW w:w="2214" w:type="dxa"/>
          </w:tcPr>
          <w:p w14:paraId="10182869" w14:textId="77777777" w:rsidR="00C55D2F" w:rsidRDefault="00C55D2F" w:rsidP="00C55D2F"/>
        </w:tc>
        <w:tc>
          <w:tcPr>
            <w:tcW w:w="2214" w:type="dxa"/>
          </w:tcPr>
          <w:p w14:paraId="09D30B7B" w14:textId="77777777" w:rsidR="00C55D2F" w:rsidRDefault="00C55D2F" w:rsidP="00C55D2F"/>
        </w:tc>
      </w:tr>
      <w:tr w:rsidR="00C55D2F" w14:paraId="34C998FA" w14:textId="77777777" w:rsidTr="00C55D2F">
        <w:tc>
          <w:tcPr>
            <w:tcW w:w="2214" w:type="dxa"/>
          </w:tcPr>
          <w:p w14:paraId="4ECDF8BD" w14:textId="77777777" w:rsidR="00C55D2F" w:rsidRDefault="00C55D2F" w:rsidP="00C55D2F"/>
        </w:tc>
        <w:tc>
          <w:tcPr>
            <w:tcW w:w="2214" w:type="dxa"/>
          </w:tcPr>
          <w:p w14:paraId="4ECC4F70" w14:textId="77777777" w:rsidR="00C55D2F" w:rsidRDefault="00C55D2F" w:rsidP="00C55D2F"/>
        </w:tc>
        <w:tc>
          <w:tcPr>
            <w:tcW w:w="2214" w:type="dxa"/>
          </w:tcPr>
          <w:p w14:paraId="0F106CC2" w14:textId="77777777" w:rsidR="00C55D2F" w:rsidRDefault="00C55D2F" w:rsidP="00C55D2F"/>
        </w:tc>
        <w:tc>
          <w:tcPr>
            <w:tcW w:w="2214" w:type="dxa"/>
          </w:tcPr>
          <w:p w14:paraId="042905A1" w14:textId="77777777" w:rsidR="00C55D2F" w:rsidRDefault="00C55D2F" w:rsidP="00C55D2F"/>
        </w:tc>
      </w:tr>
      <w:tr w:rsidR="00C55D2F" w14:paraId="682740A4" w14:textId="77777777" w:rsidTr="00C55D2F">
        <w:tc>
          <w:tcPr>
            <w:tcW w:w="2214" w:type="dxa"/>
          </w:tcPr>
          <w:p w14:paraId="34FE7E18" w14:textId="77777777" w:rsidR="00C55D2F" w:rsidRDefault="00C55D2F" w:rsidP="00C55D2F"/>
        </w:tc>
        <w:tc>
          <w:tcPr>
            <w:tcW w:w="2214" w:type="dxa"/>
          </w:tcPr>
          <w:p w14:paraId="22383F4E" w14:textId="77777777" w:rsidR="00C55D2F" w:rsidRDefault="00C55D2F" w:rsidP="00C55D2F"/>
        </w:tc>
        <w:tc>
          <w:tcPr>
            <w:tcW w:w="2214" w:type="dxa"/>
          </w:tcPr>
          <w:p w14:paraId="62E14BFB" w14:textId="77777777" w:rsidR="00C55D2F" w:rsidRDefault="00C55D2F" w:rsidP="00C55D2F"/>
        </w:tc>
        <w:tc>
          <w:tcPr>
            <w:tcW w:w="2214" w:type="dxa"/>
          </w:tcPr>
          <w:p w14:paraId="782CC24F" w14:textId="77777777" w:rsidR="00C55D2F" w:rsidRDefault="00C55D2F" w:rsidP="00C55D2F"/>
        </w:tc>
      </w:tr>
    </w:tbl>
    <w:p w14:paraId="7A9F9F8B" w14:textId="3ACED4BA" w:rsidR="00C55D2F" w:rsidRDefault="00C55D2F" w:rsidP="00C55D2F"/>
    <w:p w14:paraId="32DE9673" w14:textId="5D08CE23" w:rsidR="00901545" w:rsidRDefault="009C20F8" w:rsidP="006A16EB">
      <w:pPr>
        <w:pStyle w:val="Heading2"/>
      </w:pPr>
      <w:r>
        <w:lastRenderedPageBreak/>
        <w:t>Realtionship (disease tracking, patient)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A0FAF" w14:paraId="390F2F31" w14:textId="77777777" w:rsidTr="009A0FAF">
        <w:tc>
          <w:tcPr>
            <w:tcW w:w="4428" w:type="dxa"/>
          </w:tcPr>
          <w:p w14:paraId="54690E04" w14:textId="712549E2" w:rsidR="009A0FAF" w:rsidRDefault="009A0FAF" w:rsidP="009C20F8">
            <w:r>
              <w:t>Patient_ID</w:t>
            </w:r>
          </w:p>
        </w:tc>
        <w:tc>
          <w:tcPr>
            <w:tcW w:w="4428" w:type="dxa"/>
          </w:tcPr>
          <w:p w14:paraId="5D4B9E92" w14:textId="398FFB07" w:rsidR="009A0FAF" w:rsidRDefault="009A0FAF" w:rsidP="009C20F8">
            <w:r>
              <w:t>Disease_name</w:t>
            </w:r>
          </w:p>
        </w:tc>
      </w:tr>
      <w:tr w:rsidR="009A0FAF" w14:paraId="608B7EB9" w14:textId="77777777" w:rsidTr="009A0FAF">
        <w:tc>
          <w:tcPr>
            <w:tcW w:w="4428" w:type="dxa"/>
          </w:tcPr>
          <w:p w14:paraId="169230B6" w14:textId="77777777" w:rsidR="009A0FAF" w:rsidRDefault="009A0FAF" w:rsidP="009C20F8"/>
        </w:tc>
        <w:tc>
          <w:tcPr>
            <w:tcW w:w="4428" w:type="dxa"/>
          </w:tcPr>
          <w:p w14:paraId="01637BA8" w14:textId="77777777" w:rsidR="009A0FAF" w:rsidRDefault="009A0FAF" w:rsidP="009C20F8"/>
        </w:tc>
      </w:tr>
      <w:tr w:rsidR="009A0FAF" w14:paraId="401C37EF" w14:textId="77777777" w:rsidTr="009A0FAF">
        <w:tc>
          <w:tcPr>
            <w:tcW w:w="4428" w:type="dxa"/>
          </w:tcPr>
          <w:p w14:paraId="62895CDE" w14:textId="77777777" w:rsidR="009A0FAF" w:rsidRDefault="009A0FAF" w:rsidP="009C20F8"/>
        </w:tc>
        <w:tc>
          <w:tcPr>
            <w:tcW w:w="4428" w:type="dxa"/>
          </w:tcPr>
          <w:p w14:paraId="4ABC97E6" w14:textId="77777777" w:rsidR="009A0FAF" w:rsidRDefault="009A0FAF" w:rsidP="009C20F8"/>
        </w:tc>
      </w:tr>
      <w:tr w:rsidR="009A0FAF" w14:paraId="689040CC" w14:textId="77777777" w:rsidTr="009A0FAF">
        <w:tc>
          <w:tcPr>
            <w:tcW w:w="4428" w:type="dxa"/>
          </w:tcPr>
          <w:p w14:paraId="159A9C73" w14:textId="77777777" w:rsidR="009A0FAF" w:rsidRDefault="009A0FAF" w:rsidP="009C20F8"/>
        </w:tc>
        <w:tc>
          <w:tcPr>
            <w:tcW w:w="4428" w:type="dxa"/>
          </w:tcPr>
          <w:p w14:paraId="6770AC56" w14:textId="77777777" w:rsidR="009A0FAF" w:rsidRDefault="009A0FAF" w:rsidP="009C20F8"/>
        </w:tc>
      </w:tr>
      <w:tr w:rsidR="009A0FAF" w14:paraId="699A05E5" w14:textId="77777777" w:rsidTr="009A0FAF">
        <w:tc>
          <w:tcPr>
            <w:tcW w:w="4428" w:type="dxa"/>
          </w:tcPr>
          <w:p w14:paraId="0112BEFC" w14:textId="77777777" w:rsidR="009A0FAF" w:rsidRDefault="009A0FAF" w:rsidP="009C20F8"/>
        </w:tc>
        <w:tc>
          <w:tcPr>
            <w:tcW w:w="4428" w:type="dxa"/>
          </w:tcPr>
          <w:p w14:paraId="47357A1A" w14:textId="77777777" w:rsidR="009A0FAF" w:rsidRDefault="009A0FAF" w:rsidP="009C20F8"/>
        </w:tc>
      </w:tr>
      <w:tr w:rsidR="009A0FAF" w14:paraId="61A1447A" w14:textId="77777777" w:rsidTr="009A0FAF">
        <w:tc>
          <w:tcPr>
            <w:tcW w:w="4428" w:type="dxa"/>
          </w:tcPr>
          <w:p w14:paraId="54E10E50" w14:textId="77777777" w:rsidR="009A0FAF" w:rsidRDefault="009A0FAF" w:rsidP="009C20F8"/>
        </w:tc>
        <w:tc>
          <w:tcPr>
            <w:tcW w:w="4428" w:type="dxa"/>
          </w:tcPr>
          <w:p w14:paraId="58EEF105" w14:textId="77777777" w:rsidR="009A0FAF" w:rsidRDefault="009A0FAF" w:rsidP="009C20F8"/>
        </w:tc>
      </w:tr>
      <w:tr w:rsidR="009A0FAF" w14:paraId="01A2ED97" w14:textId="77777777" w:rsidTr="009A0FAF">
        <w:tc>
          <w:tcPr>
            <w:tcW w:w="4428" w:type="dxa"/>
          </w:tcPr>
          <w:p w14:paraId="02CCD93C" w14:textId="77777777" w:rsidR="009A0FAF" w:rsidRDefault="009A0FAF" w:rsidP="009C20F8"/>
        </w:tc>
        <w:tc>
          <w:tcPr>
            <w:tcW w:w="4428" w:type="dxa"/>
          </w:tcPr>
          <w:p w14:paraId="07B68F45" w14:textId="77777777" w:rsidR="009A0FAF" w:rsidRDefault="009A0FAF" w:rsidP="009C20F8"/>
        </w:tc>
      </w:tr>
      <w:tr w:rsidR="009A0FAF" w14:paraId="242B46CC" w14:textId="77777777" w:rsidTr="009A0FAF">
        <w:tc>
          <w:tcPr>
            <w:tcW w:w="4428" w:type="dxa"/>
          </w:tcPr>
          <w:p w14:paraId="628161B5" w14:textId="77777777" w:rsidR="009A0FAF" w:rsidRDefault="009A0FAF" w:rsidP="009C20F8"/>
        </w:tc>
        <w:tc>
          <w:tcPr>
            <w:tcW w:w="4428" w:type="dxa"/>
          </w:tcPr>
          <w:p w14:paraId="188E3F9E" w14:textId="77777777" w:rsidR="009A0FAF" w:rsidRDefault="009A0FAF" w:rsidP="009C20F8"/>
        </w:tc>
      </w:tr>
      <w:tr w:rsidR="009A0FAF" w14:paraId="4A4CC6E2" w14:textId="77777777" w:rsidTr="009A0FAF">
        <w:tc>
          <w:tcPr>
            <w:tcW w:w="4428" w:type="dxa"/>
          </w:tcPr>
          <w:p w14:paraId="2B47D501" w14:textId="77777777" w:rsidR="009A0FAF" w:rsidRDefault="009A0FAF" w:rsidP="009C20F8"/>
        </w:tc>
        <w:tc>
          <w:tcPr>
            <w:tcW w:w="4428" w:type="dxa"/>
          </w:tcPr>
          <w:p w14:paraId="7DC3597B" w14:textId="77777777" w:rsidR="009A0FAF" w:rsidRDefault="009A0FAF" w:rsidP="009C20F8"/>
        </w:tc>
      </w:tr>
      <w:tr w:rsidR="009A0FAF" w14:paraId="4D02592F" w14:textId="77777777" w:rsidTr="009A0FAF">
        <w:tc>
          <w:tcPr>
            <w:tcW w:w="4428" w:type="dxa"/>
          </w:tcPr>
          <w:p w14:paraId="7E76A809" w14:textId="77777777" w:rsidR="009A0FAF" w:rsidRDefault="009A0FAF" w:rsidP="009C20F8"/>
        </w:tc>
        <w:tc>
          <w:tcPr>
            <w:tcW w:w="4428" w:type="dxa"/>
          </w:tcPr>
          <w:p w14:paraId="29195C9A" w14:textId="77777777" w:rsidR="009A0FAF" w:rsidRDefault="009A0FAF" w:rsidP="009C20F8"/>
        </w:tc>
      </w:tr>
    </w:tbl>
    <w:p w14:paraId="5EA92ABB" w14:textId="77777777" w:rsidR="009C20F8" w:rsidRPr="009C20F8" w:rsidRDefault="009C20F8" w:rsidP="009C20F8"/>
    <w:p w14:paraId="3199C1FA" w14:textId="523769B1" w:rsidR="00FA35D1" w:rsidRDefault="00FA35D1" w:rsidP="00FA35D1">
      <w:pPr>
        <w:pStyle w:val="Heading2"/>
      </w:pPr>
      <w:r>
        <w:t xml:space="preserve">Emergency response </w:t>
      </w:r>
    </w:p>
    <w:p w14:paraId="0FF1FE62" w14:textId="6A56A2BF" w:rsidR="000E6256" w:rsidRPr="000E6256" w:rsidRDefault="000E6256" w:rsidP="000E6256">
      <w:r>
        <w:t>RULE:</w:t>
      </w:r>
      <w:r w:rsidR="00C97EF0" w:rsidRPr="00C97EF0">
        <w:t xml:space="preserve"> </w:t>
      </w:r>
      <w:r w:rsidR="00C97EF0">
        <w:t>For binary relationship with cardinality ratio either 1 to m or m to 1, a combined table will be developed for many side entity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473"/>
        <w:gridCol w:w="1268"/>
        <w:gridCol w:w="1661"/>
        <w:gridCol w:w="1439"/>
        <w:gridCol w:w="1187"/>
      </w:tblGrid>
      <w:tr w:rsidR="009A7107" w14:paraId="1DD80CFD" w14:textId="69B565DD" w:rsidTr="009A7107">
        <w:tc>
          <w:tcPr>
            <w:tcW w:w="1844" w:type="dxa"/>
          </w:tcPr>
          <w:p w14:paraId="2FAED753" w14:textId="66407BD5" w:rsidR="009A7107" w:rsidRDefault="009A7107" w:rsidP="00FA35D1">
            <w:r>
              <w:t>Emergency_ID</w:t>
            </w:r>
          </w:p>
        </w:tc>
        <w:tc>
          <w:tcPr>
            <w:tcW w:w="1503" w:type="dxa"/>
          </w:tcPr>
          <w:p w14:paraId="61874A8A" w14:textId="74F89D64" w:rsidR="009A7107" w:rsidRDefault="009A7107" w:rsidP="00FA35D1">
            <w:r>
              <w:t>location</w:t>
            </w:r>
          </w:p>
        </w:tc>
        <w:tc>
          <w:tcPr>
            <w:tcW w:w="1306" w:type="dxa"/>
          </w:tcPr>
          <w:p w14:paraId="1E43839A" w14:textId="1EC47420" w:rsidR="009A7107" w:rsidRDefault="009A7107" w:rsidP="00FA35D1">
            <w:r>
              <w:t>date</w:t>
            </w:r>
          </w:p>
        </w:tc>
        <w:tc>
          <w:tcPr>
            <w:tcW w:w="1683" w:type="dxa"/>
          </w:tcPr>
          <w:p w14:paraId="1F1C5AE7" w14:textId="6CA16AA7" w:rsidR="009A7107" w:rsidRDefault="009A7107" w:rsidP="00FA35D1">
            <w:r>
              <w:t>description</w:t>
            </w:r>
          </w:p>
        </w:tc>
        <w:tc>
          <w:tcPr>
            <w:tcW w:w="1447" w:type="dxa"/>
          </w:tcPr>
          <w:p w14:paraId="32B66507" w14:textId="4543269A" w:rsidR="009A7107" w:rsidRDefault="009A7107" w:rsidP="00FA35D1">
            <w:r>
              <w:t>Hospital_ID</w:t>
            </w:r>
          </w:p>
        </w:tc>
        <w:tc>
          <w:tcPr>
            <w:tcW w:w="1073" w:type="dxa"/>
          </w:tcPr>
          <w:p w14:paraId="6F11B1E3" w14:textId="1E5AFDA3" w:rsidR="009A7107" w:rsidRDefault="00242B30" w:rsidP="00FA35D1">
            <w:r>
              <w:t>Patient_ID</w:t>
            </w:r>
          </w:p>
        </w:tc>
      </w:tr>
      <w:tr w:rsidR="009A7107" w14:paraId="479CB988" w14:textId="34EA10D2" w:rsidTr="009A7107">
        <w:tc>
          <w:tcPr>
            <w:tcW w:w="1844" w:type="dxa"/>
          </w:tcPr>
          <w:p w14:paraId="0476FAD0" w14:textId="77777777" w:rsidR="009A7107" w:rsidRDefault="009A7107" w:rsidP="00FA35D1"/>
        </w:tc>
        <w:tc>
          <w:tcPr>
            <w:tcW w:w="1503" w:type="dxa"/>
          </w:tcPr>
          <w:p w14:paraId="6380BA2D" w14:textId="77777777" w:rsidR="009A7107" w:rsidRDefault="009A7107" w:rsidP="00FA35D1"/>
        </w:tc>
        <w:tc>
          <w:tcPr>
            <w:tcW w:w="1306" w:type="dxa"/>
          </w:tcPr>
          <w:p w14:paraId="5C734E87" w14:textId="77777777" w:rsidR="009A7107" w:rsidRDefault="009A7107" w:rsidP="00FA35D1"/>
        </w:tc>
        <w:tc>
          <w:tcPr>
            <w:tcW w:w="1683" w:type="dxa"/>
          </w:tcPr>
          <w:p w14:paraId="4E986663" w14:textId="77777777" w:rsidR="009A7107" w:rsidRDefault="009A7107" w:rsidP="00FA35D1"/>
        </w:tc>
        <w:tc>
          <w:tcPr>
            <w:tcW w:w="1447" w:type="dxa"/>
          </w:tcPr>
          <w:p w14:paraId="74EBF182" w14:textId="77777777" w:rsidR="009A7107" w:rsidRDefault="009A7107" w:rsidP="00FA35D1"/>
        </w:tc>
        <w:tc>
          <w:tcPr>
            <w:tcW w:w="1073" w:type="dxa"/>
          </w:tcPr>
          <w:p w14:paraId="129419E4" w14:textId="77777777" w:rsidR="009A7107" w:rsidRDefault="009A7107" w:rsidP="00FA35D1"/>
        </w:tc>
      </w:tr>
      <w:tr w:rsidR="009A7107" w14:paraId="761A0F0C" w14:textId="302437F1" w:rsidTr="009A7107">
        <w:tc>
          <w:tcPr>
            <w:tcW w:w="1844" w:type="dxa"/>
          </w:tcPr>
          <w:p w14:paraId="628680E1" w14:textId="77777777" w:rsidR="009A7107" w:rsidRDefault="009A7107" w:rsidP="00FA35D1"/>
        </w:tc>
        <w:tc>
          <w:tcPr>
            <w:tcW w:w="1503" w:type="dxa"/>
          </w:tcPr>
          <w:p w14:paraId="5D0B15D9" w14:textId="77777777" w:rsidR="009A7107" w:rsidRDefault="009A7107" w:rsidP="00FA35D1"/>
        </w:tc>
        <w:tc>
          <w:tcPr>
            <w:tcW w:w="1306" w:type="dxa"/>
          </w:tcPr>
          <w:p w14:paraId="0D520512" w14:textId="77777777" w:rsidR="009A7107" w:rsidRDefault="009A7107" w:rsidP="00FA35D1"/>
        </w:tc>
        <w:tc>
          <w:tcPr>
            <w:tcW w:w="1683" w:type="dxa"/>
          </w:tcPr>
          <w:p w14:paraId="1E9931D9" w14:textId="77777777" w:rsidR="009A7107" w:rsidRDefault="009A7107" w:rsidP="00FA35D1"/>
        </w:tc>
        <w:tc>
          <w:tcPr>
            <w:tcW w:w="1447" w:type="dxa"/>
          </w:tcPr>
          <w:p w14:paraId="3500517C" w14:textId="77777777" w:rsidR="009A7107" w:rsidRDefault="009A7107" w:rsidP="00FA35D1"/>
        </w:tc>
        <w:tc>
          <w:tcPr>
            <w:tcW w:w="1073" w:type="dxa"/>
          </w:tcPr>
          <w:p w14:paraId="7882E80D" w14:textId="77777777" w:rsidR="009A7107" w:rsidRDefault="009A7107" w:rsidP="00FA35D1"/>
        </w:tc>
      </w:tr>
      <w:tr w:rsidR="009A7107" w14:paraId="3DF8DCFB" w14:textId="6DD6B7E0" w:rsidTr="009A7107">
        <w:tc>
          <w:tcPr>
            <w:tcW w:w="1844" w:type="dxa"/>
          </w:tcPr>
          <w:p w14:paraId="60C0288F" w14:textId="77777777" w:rsidR="009A7107" w:rsidRDefault="009A7107" w:rsidP="00FA35D1"/>
        </w:tc>
        <w:tc>
          <w:tcPr>
            <w:tcW w:w="1503" w:type="dxa"/>
          </w:tcPr>
          <w:p w14:paraId="46E0D0B0" w14:textId="77777777" w:rsidR="009A7107" w:rsidRDefault="009A7107" w:rsidP="00FA35D1"/>
        </w:tc>
        <w:tc>
          <w:tcPr>
            <w:tcW w:w="1306" w:type="dxa"/>
          </w:tcPr>
          <w:p w14:paraId="39B2C881" w14:textId="77777777" w:rsidR="009A7107" w:rsidRDefault="009A7107" w:rsidP="00FA35D1"/>
        </w:tc>
        <w:tc>
          <w:tcPr>
            <w:tcW w:w="1683" w:type="dxa"/>
          </w:tcPr>
          <w:p w14:paraId="1AC2CB2A" w14:textId="77777777" w:rsidR="009A7107" w:rsidRDefault="009A7107" w:rsidP="00FA35D1"/>
        </w:tc>
        <w:tc>
          <w:tcPr>
            <w:tcW w:w="1447" w:type="dxa"/>
          </w:tcPr>
          <w:p w14:paraId="5A54FE40" w14:textId="77777777" w:rsidR="009A7107" w:rsidRDefault="009A7107" w:rsidP="00FA35D1"/>
        </w:tc>
        <w:tc>
          <w:tcPr>
            <w:tcW w:w="1073" w:type="dxa"/>
          </w:tcPr>
          <w:p w14:paraId="6158EDB5" w14:textId="77777777" w:rsidR="009A7107" w:rsidRDefault="009A7107" w:rsidP="00FA35D1"/>
        </w:tc>
      </w:tr>
      <w:tr w:rsidR="009A7107" w14:paraId="085787FD" w14:textId="3C2F70D8" w:rsidTr="009A7107">
        <w:tc>
          <w:tcPr>
            <w:tcW w:w="1844" w:type="dxa"/>
          </w:tcPr>
          <w:p w14:paraId="0F42510B" w14:textId="77777777" w:rsidR="009A7107" w:rsidRDefault="009A7107" w:rsidP="00FA35D1"/>
        </w:tc>
        <w:tc>
          <w:tcPr>
            <w:tcW w:w="1503" w:type="dxa"/>
          </w:tcPr>
          <w:p w14:paraId="7E2BCDE3" w14:textId="77777777" w:rsidR="009A7107" w:rsidRDefault="009A7107" w:rsidP="00FA35D1"/>
        </w:tc>
        <w:tc>
          <w:tcPr>
            <w:tcW w:w="1306" w:type="dxa"/>
          </w:tcPr>
          <w:p w14:paraId="718674D3" w14:textId="77777777" w:rsidR="009A7107" w:rsidRDefault="009A7107" w:rsidP="00FA35D1"/>
        </w:tc>
        <w:tc>
          <w:tcPr>
            <w:tcW w:w="1683" w:type="dxa"/>
          </w:tcPr>
          <w:p w14:paraId="4E3CAA21" w14:textId="77777777" w:rsidR="009A7107" w:rsidRDefault="009A7107" w:rsidP="00FA35D1"/>
        </w:tc>
        <w:tc>
          <w:tcPr>
            <w:tcW w:w="1447" w:type="dxa"/>
          </w:tcPr>
          <w:p w14:paraId="41D17CAD" w14:textId="77777777" w:rsidR="009A7107" w:rsidRDefault="009A7107" w:rsidP="00FA35D1"/>
        </w:tc>
        <w:tc>
          <w:tcPr>
            <w:tcW w:w="1073" w:type="dxa"/>
          </w:tcPr>
          <w:p w14:paraId="0308D3B5" w14:textId="77777777" w:rsidR="009A7107" w:rsidRDefault="009A7107" w:rsidP="00FA35D1"/>
        </w:tc>
      </w:tr>
      <w:tr w:rsidR="009A7107" w14:paraId="0D818F92" w14:textId="7CFA6C5F" w:rsidTr="009A7107">
        <w:tc>
          <w:tcPr>
            <w:tcW w:w="1844" w:type="dxa"/>
          </w:tcPr>
          <w:p w14:paraId="210899C7" w14:textId="77777777" w:rsidR="009A7107" w:rsidRDefault="009A7107" w:rsidP="00FA35D1"/>
        </w:tc>
        <w:tc>
          <w:tcPr>
            <w:tcW w:w="1503" w:type="dxa"/>
          </w:tcPr>
          <w:p w14:paraId="620028DA" w14:textId="77777777" w:rsidR="009A7107" w:rsidRDefault="009A7107" w:rsidP="00FA35D1"/>
        </w:tc>
        <w:tc>
          <w:tcPr>
            <w:tcW w:w="1306" w:type="dxa"/>
          </w:tcPr>
          <w:p w14:paraId="3B2C30ED" w14:textId="77777777" w:rsidR="009A7107" w:rsidRDefault="009A7107" w:rsidP="00FA35D1"/>
        </w:tc>
        <w:tc>
          <w:tcPr>
            <w:tcW w:w="1683" w:type="dxa"/>
          </w:tcPr>
          <w:p w14:paraId="295DC5FF" w14:textId="77777777" w:rsidR="009A7107" w:rsidRDefault="009A7107" w:rsidP="00FA35D1"/>
        </w:tc>
        <w:tc>
          <w:tcPr>
            <w:tcW w:w="1447" w:type="dxa"/>
          </w:tcPr>
          <w:p w14:paraId="269DB086" w14:textId="77777777" w:rsidR="009A7107" w:rsidRDefault="009A7107" w:rsidP="00FA35D1"/>
        </w:tc>
        <w:tc>
          <w:tcPr>
            <w:tcW w:w="1073" w:type="dxa"/>
          </w:tcPr>
          <w:p w14:paraId="2E1C820B" w14:textId="77777777" w:rsidR="009A7107" w:rsidRDefault="009A7107" w:rsidP="00FA35D1"/>
        </w:tc>
      </w:tr>
      <w:tr w:rsidR="009A7107" w14:paraId="34679450" w14:textId="1F9FC55E" w:rsidTr="009A7107">
        <w:tc>
          <w:tcPr>
            <w:tcW w:w="1844" w:type="dxa"/>
          </w:tcPr>
          <w:p w14:paraId="3E6D95E7" w14:textId="77777777" w:rsidR="009A7107" w:rsidRDefault="009A7107" w:rsidP="00FA35D1"/>
        </w:tc>
        <w:tc>
          <w:tcPr>
            <w:tcW w:w="1503" w:type="dxa"/>
          </w:tcPr>
          <w:p w14:paraId="0D1C8BCC" w14:textId="77777777" w:rsidR="009A7107" w:rsidRDefault="009A7107" w:rsidP="00FA35D1"/>
        </w:tc>
        <w:tc>
          <w:tcPr>
            <w:tcW w:w="1306" w:type="dxa"/>
          </w:tcPr>
          <w:p w14:paraId="1B2BD286" w14:textId="77777777" w:rsidR="009A7107" w:rsidRDefault="009A7107" w:rsidP="00FA35D1"/>
        </w:tc>
        <w:tc>
          <w:tcPr>
            <w:tcW w:w="1683" w:type="dxa"/>
          </w:tcPr>
          <w:p w14:paraId="7B38281B" w14:textId="77777777" w:rsidR="009A7107" w:rsidRDefault="009A7107" w:rsidP="00FA35D1"/>
        </w:tc>
        <w:tc>
          <w:tcPr>
            <w:tcW w:w="1447" w:type="dxa"/>
          </w:tcPr>
          <w:p w14:paraId="043B6714" w14:textId="77777777" w:rsidR="009A7107" w:rsidRDefault="009A7107" w:rsidP="00FA35D1"/>
        </w:tc>
        <w:tc>
          <w:tcPr>
            <w:tcW w:w="1073" w:type="dxa"/>
          </w:tcPr>
          <w:p w14:paraId="4F6362A4" w14:textId="77777777" w:rsidR="009A7107" w:rsidRDefault="009A7107" w:rsidP="00FA35D1"/>
        </w:tc>
      </w:tr>
      <w:tr w:rsidR="009A7107" w14:paraId="773612C6" w14:textId="14B0866D" w:rsidTr="009A7107">
        <w:tc>
          <w:tcPr>
            <w:tcW w:w="1844" w:type="dxa"/>
          </w:tcPr>
          <w:p w14:paraId="04B18853" w14:textId="77777777" w:rsidR="009A7107" w:rsidRDefault="009A7107" w:rsidP="00FA35D1"/>
        </w:tc>
        <w:tc>
          <w:tcPr>
            <w:tcW w:w="1503" w:type="dxa"/>
          </w:tcPr>
          <w:p w14:paraId="29C781AA" w14:textId="77777777" w:rsidR="009A7107" w:rsidRDefault="009A7107" w:rsidP="00FA35D1"/>
        </w:tc>
        <w:tc>
          <w:tcPr>
            <w:tcW w:w="1306" w:type="dxa"/>
          </w:tcPr>
          <w:p w14:paraId="65C6225C" w14:textId="77777777" w:rsidR="009A7107" w:rsidRDefault="009A7107" w:rsidP="00FA35D1"/>
        </w:tc>
        <w:tc>
          <w:tcPr>
            <w:tcW w:w="1683" w:type="dxa"/>
          </w:tcPr>
          <w:p w14:paraId="7D2107D3" w14:textId="77777777" w:rsidR="009A7107" w:rsidRDefault="009A7107" w:rsidP="00FA35D1"/>
        </w:tc>
        <w:tc>
          <w:tcPr>
            <w:tcW w:w="1447" w:type="dxa"/>
          </w:tcPr>
          <w:p w14:paraId="005F7F78" w14:textId="77777777" w:rsidR="009A7107" w:rsidRDefault="009A7107" w:rsidP="00FA35D1"/>
        </w:tc>
        <w:tc>
          <w:tcPr>
            <w:tcW w:w="1073" w:type="dxa"/>
          </w:tcPr>
          <w:p w14:paraId="5321AFCE" w14:textId="77777777" w:rsidR="009A7107" w:rsidRDefault="009A7107" w:rsidP="00FA35D1"/>
        </w:tc>
      </w:tr>
      <w:tr w:rsidR="009A7107" w14:paraId="6C429B07" w14:textId="559B434D" w:rsidTr="009A7107">
        <w:tc>
          <w:tcPr>
            <w:tcW w:w="1844" w:type="dxa"/>
          </w:tcPr>
          <w:p w14:paraId="707B3023" w14:textId="77777777" w:rsidR="009A7107" w:rsidRDefault="009A7107" w:rsidP="00FA35D1"/>
        </w:tc>
        <w:tc>
          <w:tcPr>
            <w:tcW w:w="1503" w:type="dxa"/>
          </w:tcPr>
          <w:p w14:paraId="40F29272" w14:textId="77777777" w:rsidR="009A7107" w:rsidRDefault="009A7107" w:rsidP="00FA35D1"/>
        </w:tc>
        <w:tc>
          <w:tcPr>
            <w:tcW w:w="1306" w:type="dxa"/>
          </w:tcPr>
          <w:p w14:paraId="34E8F043" w14:textId="77777777" w:rsidR="009A7107" w:rsidRDefault="009A7107" w:rsidP="00FA35D1"/>
        </w:tc>
        <w:tc>
          <w:tcPr>
            <w:tcW w:w="1683" w:type="dxa"/>
          </w:tcPr>
          <w:p w14:paraId="675613CD" w14:textId="77777777" w:rsidR="009A7107" w:rsidRDefault="009A7107" w:rsidP="00FA35D1"/>
        </w:tc>
        <w:tc>
          <w:tcPr>
            <w:tcW w:w="1447" w:type="dxa"/>
          </w:tcPr>
          <w:p w14:paraId="50E2B99E" w14:textId="77777777" w:rsidR="009A7107" w:rsidRDefault="009A7107" w:rsidP="00FA35D1"/>
        </w:tc>
        <w:tc>
          <w:tcPr>
            <w:tcW w:w="1073" w:type="dxa"/>
          </w:tcPr>
          <w:p w14:paraId="4071CF6B" w14:textId="77777777" w:rsidR="009A7107" w:rsidRDefault="009A7107" w:rsidP="00FA35D1"/>
        </w:tc>
      </w:tr>
      <w:tr w:rsidR="009A7107" w14:paraId="701EA00A" w14:textId="36C2896D" w:rsidTr="009A7107">
        <w:tc>
          <w:tcPr>
            <w:tcW w:w="1844" w:type="dxa"/>
          </w:tcPr>
          <w:p w14:paraId="52424989" w14:textId="77777777" w:rsidR="009A7107" w:rsidRDefault="009A7107" w:rsidP="00FA35D1"/>
        </w:tc>
        <w:tc>
          <w:tcPr>
            <w:tcW w:w="1503" w:type="dxa"/>
          </w:tcPr>
          <w:p w14:paraId="540BFF7C" w14:textId="77777777" w:rsidR="009A7107" w:rsidRDefault="009A7107" w:rsidP="00FA35D1"/>
        </w:tc>
        <w:tc>
          <w:tcPr>
            <w:tcW w:w="1306" w:type="dxa"/>
          </w:tcPr>
          <w:p w14:paraId="6B551568" w14:textId="77777777" w:rsidR="009A7107" w:rsidRDefault="009A7107" w:rsidP="00FA35D1"/>
        </w:tc>
        <w:tc>
          <w:tcPr>
            <w:tcW w:w="1683" w:type="dxa"/>
          </w:tcPr>
          <w:p w14:paraId="3A231D0F" w14:textId="77777777" w:rsidR="009A7107" w:rsidRDefault="009A7107" w:rsidP="00FA35D1"/>
        </w:tc>
        <w:tc>
          <w:tcPr>
            <w:tcW w:w="1447" w:type="dxa"/>
          </w:tcPr>
          <w:p w14:paraId="3FD69273" w14:textId="77777777" w:rsidR="009A7107" w:rsidRDefault="009A7107" w:rsidP="00FA35D1"/>
        </w:tc>
        <w:tc>
          <w:tcPr>
            <w:tcW w:w="1073" w:type="dxa"/>
          </w:tcPr>
          <w:p w14:paraId="601EDCFC" w14:textId="77777777" w:rsidR="009A7107" w:rsidRDefault="009A7107" w:rsidP="00FA35D1"/>
        </w:tc>
      </w:tr>
    </w:tbl>
    <w:p w14:paraId="7A4A0266" w14:textId="77777777" w:rsidR="00FA35D1" w:rsidRPr="00FA35D1" w:rsidRDefault="00FA35D1" w:rsidP="00FA35D1"/>
    <w:sectPr w:rsidR="00FA35D1" w:rsidRPr="00FA3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194571">
    <w:abstractNumId w:val="8"/>
  </w:num>
  <w:num w:numId="2" w16cid:durableId="195628159">
    <w:abstractNumId w:val="6"/>
  </w:num>
  <w:num w:numId="3" w16cid:durableId="2003925959">
    <w:abstractNumId w:val="5"/>
  </w:num>
  <w:num w:numId="4" w16cid:durableId="682324167">
    <w:abstractNumId w:val="4"/>
  </w:num>
  <w:num w:numId="5" w16cid:durableId="1774545782">
    <w:abstractNumId w:val="7"/>
  </w:num>
  <w:num w:numId="6" w16cid:durableId="1448891893">
    <w:abstractNumId w:val="3"/>
  </w:num>
  <w:num w:numId="7" w16cid:durableId="2030985120">
    <w:abstractNumId w:val="2"/>
  </w:num>
  <w:num w:numId="8" w16cid:durableId="1068647723">
    <w:abstractNumId w:val="1"/>
  </w:num>
  <w:num w:numId="9" w16cid:durableId="137530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BA"/>
    <w:rsid w:val="0006063C"/>
    <w:rsid w:val="0008329B"/>
    <w:rsid w:val="00094945"/>
    <w:rsid w:val="000E6256"/>
    <w:rsid w:val="0012270B"/>
    <w:rsid w:val="0015074B"/>
    <w:rsid w:val="001E37DE"/>
    <w:rsid w:val="00242B30"/>
    <w:rsid w:val="0029639D"/>
    <w:rsid w:val="002A6F7B"/>
    <w:rsid w:val="00326868"/>
    <w:rsid w:val="00326F90"/>
    <w:rsid w:val="0038398F"/>
    <w:rsid w:val="004039C2"/>
    <w:rsid w:val="004E0EF9"/>
    <w:rsid w:val="00526B22"/>
    <w:rsid w:val="00546751"/>
    <w:rsid w:val="005D49A9"/>
    <w:rsid w:val="00636AB5"/>
    <w:rsid w:val="00665BC7"/>
    <w:rsid w:val="006970FE"/>
    <w:rsid w:val="006A16EB"/>
    <w:rsid w:val="00710C93"/>
    <w:rsid w:val="007A480C"/>
    <w:rsid w:val="0085506F"/>
    <w:rsid w:val="008E0247"/>
    <w:rsid w:val="00901545"/>
    <w:rsid w:val="009A0FAF"/>
    <w:rsid w:val="009A7107"/>
    <w:rsid w:val="009C20F8"/>
    <w:rsid w:val="009D0FDD"/>
    <w:rsid w:val="00A15840"/>
    <w:rsid w:val="00A65320"/>
    <w:rsid w:val="00AA1D8D"/>
    <w:rsid w:val="00B34326"/>
    <w:rsid w:val="00B35AE8"/>
    <w:rsid w:val="00B47730"/>
    <w:rsid w:val="00C3320E"/>
    <w:rsid w:val="00C356F0"/>
    <w:rsid w:val="00C516E3"/>
    <w:rsid w:val="00C55D2F"/>
    <w:rsid w:val="00C97EF0"/>
    <w:rsid w:val="00CA2107"/>
    <w:rsid w:val="00CB0664"/>
    <w:rsid w:val="00CB7BAB"/>
    <w:rsid w:val="00CE0397"/>
    <w:rsid w:val="00D9657F"/>
    <w:rsid w:val="00E65B52"/>
    <w:rsid w:val="00E846EA"/>
    <w:rsid w:val="00EC2BA8"/>
    <w:rsid w:val="00ED1118"/>
    <w:rsid w:val="00EE54C7"/>
    <w:rsid w:val="00F92B76"/>
    <w:rsid w:val="00FA35D1"/>
    <w:rsid w:val="00FC693F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497EA"/>
  <w14:defaultImageDpi w14:val="300"/>
  <w15:docId w15:val="{2453C8BE-FB53-4AF1-85E6-531832EB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73AAE-4131-4DF4-B901-924BCF66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pranati srivastava</cp:lastModifiedBy>
  <cp:revision>40</cp:revision>
  <dcterms:created xsi:type="dcterms:W3CDTF">2013-12-23T23:15:00Z</dcterms:created>
  <dcterms:modified xsi:type="dcterms:W3CDTF">2025-04-08T04:47:00Z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8ef66b1e7b49d1bc332c6e36596b585b770e323ac89b15a62bde0f3b839e7f19</vt:lpwstr>
  </property>
</Properties>
</file>